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66" w:rsidRPr="00084E12" w:rsidRDefault="00051F66" w:rsidP="00051F66">
      <w:pPr>
        <w:snapToGrid w:val="0"/>
        <w:spacing w:before="100" w:beforeAutospacing="1" w:after="100" w:afterAutospacing="1"/>
        <w:jc w:val="center"/>
        <w:rPr>
          <w:rFonts w:ascii="黑体" w:eastAsia="黑体"/>
          <w:b/>
          <w:bCs/>
          <w:sz w:val="36"/>
          <w:szCs w:val="36"/>
        </w:rPr>
      </w:pPr>
      <w:bookmarkStart w:id="0" w:name="_GoBack"/>
      <w:bookmarkEnd w:id="0"/>
      <w:r w:rsidRPr="00832268">
        <w:rPr>
          <w:rFonts w:asciiTheme="minorEastAsia" w:eastAsiaTheme="minorEastAsia" w:hAnsiTheme="minorEastAsia" w:hint="eastAsia"/>
          <w:b/>
          <w:sz w:val="36"/>
          <w:szCs w:val="36"/>
        </w:rPr>
        <w:t>校园导航</w:t>
      </w:r>
      <w:r w:rsidRPr="00084E12">
        <w:rPr>
          <w:rFonts w:hint="eastAsia"/>
          <w:b/>
          <w:sz w:val="36"/>
          <w:szCs w:val="36"/>
        </w:rPr>
        <w:t>系统信息化建设项目</w:t>
      </w:r>
    </w:p>
    <w:p w:rsidR="00051F66" w:rsidRDefault="00051F66" w:rsidP="00051F66">
      <w:pPr>
        <w:snapToGrid w:val="0"/>
        <w:spacing w:before="100" w:beforeAutospacing="1" w:after="100" w:afterAutospacing="1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总体计划</w:t>
      </w:r>
    </w:p>
    <w:p w:rsidR="00051F66" w:rsidRDefault="00051F66">
      <w:pPr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 xml:space="preserve">2019 JAVAEE </w:t>
      </w:r>
      <w:r>
        <w:rPr>
          <w:rFonts w:eastAsia="楷体_GB2312" w:hint="eastAsia"/>
          <w:kern w:val="0"/>
          <w:sz w:val="32"/>
        </w:rPr>
        <w:t>小组</w:t>
      </w:r>
      <w:r>
        <w:rPr>
          <w:rFonts w:eastAsia="楷体_GB2312" w:hint="eastAsia"/>
          <w:kern w:val="0"/>
          <w:sz w:val="32"/>
        </w:rPr>
        <w:t xml:space="preserve"> </w:t>
      </w:r>
      <w:r>
        <w:rPr>
          <w:rFonts w:eastAsia="楷体_GB2312" w:hint="eastAsia"/>
          <w:kern w:val="0"/>
          <w:sz w:val="32"/>
        </w:rPr>
        <w:t>校园导航项目</w:t>
      </w: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>作者：张非凡</w:t>
      </w:r>
    </w:p>
    <w:p w:rsidR="00051F66" w:rsidRDefault="00051F66">
      <w:pPr>
        <w:rPr>
          <w:rFonts w:eastAsia="楷体_GB2312"/>
          <w:kern w:val="0"/>
          <w:sz w:val="32"/>
        </w:rPr>
      </w:pPr>
      <w:r>
        <w:rPr>
          <w:rFonts w:eastAsia="楷体_GB2312" w:hint="eastAsia"/>
          <w:kern w:val="0"/>
          <w:sz w:val="32"/>
        </w:rPr>
        <w:t>完成时间：</w:t>
      </w:r>
      <w:r>
        <w:rPr>
          <w:rFonts w:eastAsia="楷体_GB2312" w:hint="eastAsia"/>
          <w:kern w:val="0"/>
          <w:sz w:val="32"/>
        </w:rPr>
        <w:t>2019</w:t>
      </w:r>
      <w:r>
        <w:rPr>
          <w:rFonts w:eastAsia="楷体_GB2312" w:hint="eastAsia"/>
          <w:kern w:val="0"/>
          <w:sz w:val="32"/>
        </w:rPr>
        <w:t>年</w:t>
      </w:r>
      <w:r>
        <w:rPr>
          <w:rFonts w:eastAsia="楷体_GB2312" w:hint="eastAsia"/>
          <w:kern w:val="0"/>
          <w:sz w:val="32"/>
        </w:rPr>
        <w:t>6</w:t>
      </w:r>
      <w:r>
        <w:rPr>
          <w:rFonts w:eastAsia="楷体_GB2312" w:hint="eastAsia"/>
          <w:kern w:val="0"/>
          <w:sz w:val="32"/>
        </w:rPr>
        <w:t>月</w:t>
      </w:r>
      <w:r>
        <w:rPr>
          <w:rFonts w:eastAsia="楷体_GB2312" w:hint="eastAsia"/>
          <w:kern w:val="0"/>
          <w:sz w:val="32"/>
        </w:rPr>
        <w:t>2</w:t>
      </w:r>
      <w:r>
        <w:rPr>
          <w:rFonts w:eastAsia="楷体_GB2312" w:hint="eastAsia"/>
          <w:kern w:val="0"/>
          <w:sz w:val="32"/>
        </w:rPr>
        <w:t>日星期日</w:t>
      </w: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>
      <w:pPr>
        <w:rPr>
          <w:rFonts w:eastAsia="楷体_GB2312"/>
          <w:kern w:val="0"/>
          <w:sz w:val="32"/>
        </w:rPr>
      </w:pPr>
    </w:p>
    <w:p w:rsidR="00CC669A" w:rsidRDefault="00051F66" w:rsidP="00051F66">
      <w:pPr>
        <w:jc w:val="center"/>
        <w:rPr>
          <w:noProof/>
        </w:rPr>
      </w:pPr>
      <w:bookmarkStart w:id="1" w:name="_Toc269716594"/>
      <w:bookmarkStart w:id="2" w:name="_Toc269715866"/>
      <w:bookmarkStart w:id="3" w:name="_Toc269714033"/>
      <w:bookmarkStart w:id="4" w:name="_Toc269680180"/>
      <w:r w:rsidRPr="00D15714">
        <w:rPr>
          <w:rFonts w:hint="eastAsia"/>
          <w:b/>
          <w:sz w:val="32"/>
          <w:szCs w:val="32"/>
        </w:rPr>
        <w:lastRenderedPageBreak/>
        <w:t>目录</w:t>
      </w:r>
      <w:bookmarkEnd w:id="1"/>
      <w:bookmarkEnd w:id="2"/>
      <w:bookmarkEnd w:id="3"/>
      <w:bookmarkEnd w:id="4"/>
      <w:r>
        <w:rPr>
          <w:rFonts w:ascii="宋体" w:hAnsi="宋体"/>
          <w:sz w:val="32"/>
          <w:szCs w:val="32"/>
        </w:rPr>
        <w:fldChar w:fldCharType="begin"/>
      </w:r>
      <w:r w:rsidRPr="00D15714">
        <w:rPr>
          <w:sz w:val="32"/>
          <w:szCs w:val="32"/>
        </w:rPr>
        <w:instrText xml:space="preserve"> TOC \o "1-3" \h \z \u </w:instrText>
      </w:r>
      <w:r>
        <w:rPr>
          <w:rFonts w:ascii="宋体" w:hAnsi="宋体"/>
          <w:sz w:val="32"/>
          <w:szCs w:val="32"/>
        </w:rPr>
        <w:fldChar w:fldCharType="separate"/>
      </w:r>
    </w:p>
    <w:p w:rsidR="00CC669A" w:rsidRDefault="002D3AA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0405636" w:history="1">
        <w:r w:rsidR="00CC669A" w:rsidRPr="00091DB0">
          <w:rPr>
            <w:rStyle w:val="a7"/>
            <w:rFonts w:hint="eastAsia"/>
          </w:rPr>
          <w:t>一、</w:t>
        </w:r>
        <w:r w:rsidR="00CC669A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C669A" w:rsidRPr="00091DB0">
          <w:rPr>
            <w:rStyle w:val="a7"/>
            <w:rFonts w:hint="eastAsia"/>
          </w:rPr>
          <w:t>概述</w:t>
        </w:r>
        <w:r w:rsidR="00CC669A">
          <w:rPr>
            <w:webHidden/>
          </w:rPr>
          <w:tab/>
        </w:r>
        <w:r w:rsidR="00CC669A">
          <w:rPr>
            <w:webHidden/>
          </w:rPr>
          <w:fldChar w:fldCharType="begin"/>
        </w:r>
        <w:r w:rsidR="00CC669A">
          <w:rPr>
            <w:webHidden/>
          </w:rPr>
          <w:instrText xml:space="preserve"> PAGEREF _Toc10405636 \h </w:instrText>
        </w:r>
        <w:r w:rsidR="00CC669A">
          <w:rPr>
            <w:webHidden/>
          </w:rPr>
        </w:r>
        <w:r w:rsidR="00CC669A">
          <w:rPr>
            <w:webHidden/>
          </w:rPr>
          <w:fldChar w:fldCharType="separate"/>
        </w:r>
        <w:r w:rsidR="00CC669A">
          <w:rPr>
            <w:webHidden/>
          </w:rPr>
          <w:t>2</w:t>
        </w:r>
        <w:r w:rsidR="00CC669A">
          <w:rPr>
            <w:webHidden/>
          </w:rPr>
          <w:fldChar w:fldCharType="end"/>
        </w:r>
      </w:hyperlink>
    </w:p>
    <w:p w:rsidR="00CC669A" w:rsidRDefault="002D3AA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37" w:history="1">
        <w:r w:rsidR="00CC669A" w:rsidRPr="00091DB0">
          <w:rPr>
            <w:rStyle w:val="a7"/>
            <w:noProof/>
          </w:rPr>
          <w:t>1.1</w:t>
        </w:r>
        <w:r w:rsidR="00CC669A" w:rsidRPr="00091DB0">
          <w:rPr>
            <w:rStyle w:val="a7"/>
            <w:rFonts w:hint="eastAsia"/>
            <w:noProof/>
          </w:rPr>
          <w:t xml:space="preserve"> </w:t>
        </w:r>
        <w:r w:rsidR="00CC669A" w:rsidRPr="00091DB0">
          <w:rPr>
            <w:rStyle w:val="a7"/>
            <w:rFonts w:hint="eastAsia"/>
            <w:noProof/>
          </w:rPr>
          <w:t>目的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_Toc10405637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2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38" w:history="1">
        <w:r w:rsidR="00CC669A" w:rsidRPr="00091DB0">
          <w:rPr>
            <w:rStyle w:val="a7"/>
            <w:noProof/>
          </w:rPr>
          <w:t>1.2</w:t>
        </w:r>
        <w:r w:rsidR="00CC669A" w:rsidRPr="00091DB0">
          <w:rPr>
            <w:rStyle w:val="a7"/>
            <w:rFonts w:hint="eastAsia"/>
            <w:noProof/>
          </w:rPr>
          <w:t xml:space="preserve"> </w:t>
        </w:r>
        <w:r w:rsidR="00CC669A" w:rsidRPr="00091DB0">
          <w:rPr>
            <w:rStyle w:val="a7"/>
            <w:rFonts w:hint="eastAsia"/>
            <w:noProof/>
          </w:rPr>
          <w:t>适用范围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_Toc10405638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2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39" w:history="1">
        <w:r w:rsidR="00CC669A" w:rsidRPr="00091DB0">
          <w:rPr>
            <w:rStyle w:val="a7"/>
            <w:noProof/>
          </w:rPr>
          <w:t>1.3</w:t>
        </w:r>
        <w:r w:rsidR="00CC669A" w:rsidRPr="00091DB0">
          <w:rPr>
            <w:rStyle w:val="a7"/>
            <w:rFonts w:hint="eastAsia"/>
            <w:noProof/>
          </w:rPr>
          <w:t xml:space="preserve"> </w:t>
        </w:r>
        <w:r w:rsidR="00CC669A" w:rsidRPr="00091DB0">
          <w:rPr>
            <w:rStyle w:val="a7"/>
            <w:rFonts w:hint="eastAsia"/>
            <w:noProof/>
          </w:rPr>
          <w:t>读者对象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_Toc10405639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2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40" w:history="1">
        <w:r w:rsidR="00CC669A" w:rsidRPr="00091DB0">
          <w:rPr>
            <w:rStyle w:val="a7"/>
            <w:noProof/>
          </w:rPr>
          <w:t>1.4</w:t>
        </w:r>
        <w:r w:rsidR="00CC669A" w:rsidRPr="00091DB0">
          <w:rPr>
            <w:rStyle w:val="a7"/>
            <w:rFonts w:hint="eastAsia"/>
            <w:noProof/>
          </w:rPr>
          <w:t xml:space="preserve"> </w:t>
        </w:r>
        <w:r w:rsidR="00CC669A" w:rsidRPr="00091DB0">
          <w:rPr>
            <w:rStyle w:val="a7"/>
            <w:rFonts w:hint="eastAsia"/>
            <w:noProof/>
          </w:rPr>
          <w:t>参考资料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_Toc10405640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2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41" w:history="1">
        <w:r w:rsidR="00CC669A" w:rsidRPr="00091DB0">
          <w:rPr>
            <w:rStyle w:val="a7"/>
            <w:noProof/>
          </w:rPr>
          <w:t>1.5</w:t>
        </w:r>
        <w:r w:rsidR="00CC669A" w:rsidRPr="00091DB0">
          <w:rPr>
            <w:rStyle w:val="a7"/>
            <w:rFonts w:hint="eastAsia"/>
            <w:noProof/>
          </w:rPr>
          <w:t xml:space="preserve"> </w:t>
        </w:r>
        <w:r w:rsidR="00CC669A" w:rsidRPr="00091DB0">
          <w:rPr>
            <w:rStyle w:val="a7"/>
            <w:rFonts w:hint="eastAsia"/>
            <w:noProof/>
          </w:rPr>
          <w:t>项目目标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_Toc10405641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2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42" w:history="1">
        <w:r w:rsidR="00CC669A" w:rsidRPr="00091DB0">
          <w:rPr>
            <w:rStyle w:val="a7"/>
            <w:noProof/>
          </w:rPr>
          <w:t>1.6</w:t>
        </w:r>
        <w:r w:rsidR="00CC669A" w:rsidRPr="00091DB0">
          <w:rPr>
            <w:rStyle w:val="a7"/>
            <w:rFonts w:hint="eastAsia"/>
            <w:noProof/>
          </w:rPr>
          <w:t xml:space="preserve"> </w:t>
        </w:r>
        <w:r w:rsidR="00CC669A" w:rsidRPr="00091DB0">
          <w:rPr>
            <w:rStyle w:val="a7"/>
            <w:rFonts w:hint="eastAsia"/>
            <w:noProof/>
          </w:rPr>
          <w:t>项目范围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_Toc10405642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3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10405643" w:history="1">
        <w:r w:rsidR="00CC669A" w:rsidRPr="00091DB0">
          <w:rPr>
            <w:rStyle w:val="a7"/>
            <w:rFonts w:hint="eastAsia"/>
            <w:noProof/>
          </w:rPr>
          <w:t>（</w:t>
        </w:r>
        <w:r w:rsidR="00CC669A" w:rsidRPr="00091DB0">
          <w:rPr>
            <w:rStyle w:val="a7"/>
            <w:rFonts w:hint="eastAsia"/>
            <w:noProof/>
          </w:rPr>
          <w:t>1</w:t>
        </w:r>
        <w:r w:rsidR="00CC669A" w:rsidRPr="00091DB0">
          <w:rPr>
            <w:rStyle w:val="a7"/>
            <w:rFonts w:hint="eastAsia"/>
            <w:noProof/>
          </w:rPr>
          <w:t>）</w:t>
        </w:r>
        <w:r w:rsidR="00CC669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项目建设内容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_Toc10405643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3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10405644" w:history="1">
        <w:r w:rsidR="00CC669A" w:rsidRPr="00091DB0">
          <w:rPr>
            <w:rStyle w:val="a7"/>
            <w:rFonts w:hint="eastAsia"/>
            <w:noProof/>
          </w:rPr>
          <w:t>（</w:t>
        </w:r>
        <w:r w:rsidR="00CC669A" w:rsidRPr="00091DB0">
          <w:rPr>
            <w:rStyle w:val="a7"/>
            <w:rFonts w:hint="eastAsia"/>
            <w:noProof/>
          </w:rPr>
          <w:t>2</w:t>
        </w:r>
        <w:r w:rsidR="00CC669A" w:rsidRPr="00091DB0">
          <w:rPr>
            <w:rStyle w:val="a7"/>
            <w:rFonts w:hint="eastAsia"/>
            <w:noProof/>
          </w:rPr>
          <w:t>）</w:t>
        </w:r>
        <w:r w:rsidR="00CC669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项目用户范围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_Toc10405644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3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10405645" w:history="1">
        <w:r w:rsidR="00CC669A" w:rsidRPr="00091DB0">
          <w:rPr>
            <w:rStyle w:val="a7"/>
            <w:rFonts w:hint="eastAsia"/>
            <w:noProof/>
          </w:rPr>
          <w:t>（</w:t>
        </w:r>
        <w:r w:rsidR="00CC669A" w:rsidRPr="00091DB0">
          <w:rPr>
            <w:rStyle w:val="a7"/>
            <w:rFonts w:hint="eastAsia"/>
            <w:noProof/>
          </w:rPr>
          <w:t>3</w:t>
        </w:r>
        <w:r w:rsidR="00CC669A" w:rsidRPr="00091DB0">
          <w:rPr>
            <w:rStyle w:val="a7"/>
            <w:rFonts w:hint="eastAsia"/>
            <w:noProof/>
          </w:rPr>
          <w:t>）</w:t>
        </w:r>
        <w:r w:rsidR="00CC669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项目生命周期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_Toc10405645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3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0405646" w:history="1">
        <w:r w:rsidR="00CC669A" w:rsidRPr="00091DB0">
          <w:rPr>
            <w:rStyle w:val="a7"/>
            <w:rFonts w:hint="eastAsia"/>
          </w:rPr>
          <w:t>二、</w:t>
        </w:r>
        <w:r w:rsidR="00CC669A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C669A" w:rsidRPr="00091DB0">
          <w:rPr>
            <w:rStyle w:val="a7"/>
            <w:rFonts w:hint="eastAsia"/>
          </w:rPr>
          <w:t>项目开发计划</w:t>
        </w:r>
        <w:r w:rsidR="00CC669A">
          <w:rPr>
            <w:webHidden/>
          </w:rPr>
          <w:tab/>
        </w:r>
        <w:r w:rsidR="00CC669A">
          <w:rPr>
            <w:webHidden/>
          </w:rPr>
          <w:fldChar w:fldCharType="begin"/>
        </w:r>
        <w:r w:rsidR="00CC669A">
          <w:rPr>
            <w:webHidden/>
          </w:rPr>
          <w:instrText xml:space="preserve"> PAGEREF _Toc10405646 \h </w:instrText>
        </w:r>
        <w:r w:rsidR="00CC669A">
          <w:rPr>
            <w:webHidden/>
          </w:rPr>
        </w:r>
        <w:r w:rsidR="00CC669A">
          <w:rPr>
            <w:webHidden/>
          </w:rPr>
          <w:fldChar w:fldCharType="separate"/>
        </w:r>
        <w:r w:rsidR="00CC669A">
          <w:rPr>
            <w:webHidden/>
          </w:rPr>
          <w:t>3</w:t>
        </w:r>
        <w:r w:rsidR="00CC669A">
          <w:rPr>
            <w:webHidden/>
          </w:rPr>
          <w:fldChar w:fldCharType="end"/>
        </w:r>
      </w:hyperlink>
    </w:p>
    <w:p w:rsidR="00CC669A" w:rsidRDefault="002D3A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47" w:history="1">
        <w:r w:rsidR="00CC669A" w:rsidRPr="00091DB0">
          <w:rPr>
            <w:rStyle w:val="a7"/>
            <w:noProof/>
          </w:rPr>
          <w:t>2.1</w:t>
        </w:r>
        <w:r w:rsidR="00CC66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项目工作分解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_Toc10405647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3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48" w:history="1">
        <w:r w:rsidR="00CC669A" w:rsidRPr="00091DB0">
          <w:rPr>
            <w:rStyle w:val="a7"/>
            <w:noProof/>
          </w:rPr>
          <w:t>2.2</w:t>
        </w:r>
        <w:r w:rsidR="00CC66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项目进度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_Toc10405648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3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10405649" w:history="1">
        <w:r w:rsidR="00CC669A" w:rsidRPr="00091DB0">
          <w:rPr>
            <w:rStyle w:val="a7"/>
            <w:noProof/>
          </w:rPr>
          <w:t>2.2.1</w:t>
        </w:r>
        <w:r w:rsidR="00CC669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里程碑计划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_Toc10405649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3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0405650" w:history="1">
        <w:r w:rsidR="00CC669A" w:rsidRPr="00091DB0">
          <w:rPr>
            <w:rStyle w:val="a7"/>
            <w:rFonts w:hint="eastAsia"/>
          </w:rPr>
          <w:t>三、</w:t>
        </w:r>
        <w:r w:rsidR="00CC669A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C669A" w:rsidRPr="00091DB0">
          <w:rPr>
            <w:rStyle w:val="a7"/>
            <w:rFonts w:hint="eastAsia"/>
          </w:rPr>
          <w:t>项目质量目标</w:t>
        </w:r>
        <w:r w:rsidR="00CC669A">
          <w:rPr>
            <w:webHidden/>
          </w:rPr>
          <w:tab/>
        </w:r>
        <w:r w:rsidR="00CC669A">
          <w:rPr>
            <w:webHidden/>
          </w:rPr>
          <w:fldChar w:fldCharType="begin"/>
        </w:r>
        <w:r w:rsidR="00CC669A">
          <w:rPr>
            <w:webHidden/>
          </w:rPr>
          <w:instrText xml:space="preserve"> PAGEREF _Toc10405650 \h </w:instrText>
        </w:r>
        <w:r w:rsidR="00CC669A">
          <w:rPr>
            <w:webHidden/>
          </w:rPr>
        </w:r>
        <w:r w:rsidR="00CC669A">
          <w:rPr>
            <w:webHidden/>
          </w:rPr>
          <w:fldChar w:fldCharType="separate"/>
        </w:r>
        <w:r w:rsidR="00CC669A">
          <w:rPr>
            <w:webHidden/>
          </w:rPr>
          <w:t>4</w:t>
        </w:r>
        <w:r w:rsidR="00CC669A">
          <w:rPr>
            <w:webHidden/>
          </w:rPr>
          <w:fldChar w:fldCharType="end"/>
        </w:r>
      </w:hyperlink>
    </w:p>
    <w:p w:rsidR="00CC669A" w:rsidRDefault="002D3AA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0405651" w:history="1">
        <w:r w:rsidR="00CC669A" w:rsidRPr="00091DB0">
          <w:rPr>
            <w:rStyle w:val="a7"/>
            <w:rFonts w:hint="eastAsia"/>
          </w:rPr>
          <w:t>四、</w:t>
        </w:r>
        <w:r w:rsidR="00CC669A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C669A" w:rsidRPr="00091DB0">
          <w:rPr>
            <w:rStyle w:val="a7"/>
            <w:rFonts w:hint="eastAsia"/>
          </w:rPr>
          <w:t>风险及问题处理机制</w:t>
        </w:r>
        <w:r w:rsidR="00CC669A">
          <w:rPr>
            <w:webHidden/>
          </w:rPr>
          <w:tab/>
        </w:r>
        <w:r w:rsidR="00CC669A">
          <w:rPr>
            <w:webHidden/>
          </w:rPr>
          <w:fldChar w:fldCharType="begin"/>
        </w:r>
        <w:r w:rsidR="00CC669A">
          <w:rPr>
            <w:webHidden/>
          </w:rPr>
          <w:instrText xml:space="preserve"> PAGEREF _Toc10405651 \h </w:instrText>
        </w:r>
        <w:r w:rsidR="00CC669A">
          <w:rPr>
            <w:webHidden/>
          </w:rPr>
        </w:r>
        <w:r w:rsidR="00CC669A">
          <w:rPr>
            <w:webHidden/>
          </w:rPr>
          <w:fldChar w:fldCharType="separate"/>
        </w:r>
        <w:r w:rsidR="00CC669A">
          <w:rPr>
            <w:webHidden/>
          </w:rPr>
          <w:t>4</w:t>
        </w:r>
        <w:r w:rsidR="00CC669A">
          <w:rPr>
            <w:webHidden/>
          </w:rPr>
          <w:fldChar w:fldCharType="end"/>
        </w:r>
      </w:hyperlink>
    </w:p>
    <w:p w:rsidR="00CC669A" w:rsidRDefault="002D3AA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0405652" w:history="1">
        <w:r w:rsidR="00CC669A" w:rsidRPr="00091DB0">
          <w:rPr>
            <w:rStyle w:val="a7"/>
            <w:rFonts w:hint="eastAsia"/>
          </w:rPr>
          <w:t>五、</w:t>
        </w:r>
        <w:r w:rsidR="00CC669A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C669A" w:rsidRPr="00091DB0">
          <w:rPr>
            <w:rStyle w:val="a7"/>
            <w:rFonts w:hint="eastAsia"/>
          </w:rPr>
          <w:t>项目度量计划</w:t>
        </w:r>
        <w:r w:rsidR="00CC669A">
          <w:rPr>
            <w:webHidden/>
          </w:rPr>
          <w:tab/>
        </w:r>
        <w:r w:rsidR="00CC669A">
          <w:rPr>
            <w:webHidden/>
          </w:rPr>
          <w:fldChar w:fldCharType="begin"/>
        </w:r>
        <w:r w:rsidR="00CC669A">
          <w:rPr>
            <w:webHidden/>
          </w:rPr>
          <w:instrText xml:space="preserve"> PAGEREF _Toc10405652 \h </w:instrText>
        </w:r>
        <w:r w:rsidR="00CC669A">
          <w:rPr>
            <w:webHidden/>
          </w:rPr>
        </w:r>
        <w:r w:rsidR="00CC669A">
          <w:rPr>
            <w:webHidden/>
          </w:rPr>
          <w:fldChar w:fldCharType="separate"/>
        </w:r>
        <w:r w:rsidR="00CC669A">
          <w:rPr>
            <w:webHidden/>
          </w:rPr>
          <w:t>5</w:t>
        </w:r>
        <w:r w:rsidR="00CC669A">
          <w:rPr>
            <w:webHidden/>
          </w:rPr>
          <w:fldChar w:fldCharType="end"/>
        </w:r>
      </w:hyperlink>
    </w:p>
    <w:p w:rsidR="00CC669A" w:rsidRDefault="002D3AA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0405653" w:history="1">
        <w:r w:rsidR="00CC669A" w:rsidRPr="00091DB0">
          <w:rPr>
            <w:rStyle w:val="a7"/>
            <w:rFonts w:hint="eastAsia"/>
          </w:rPr>
          <w:t>六、</w:t>
        </w:r>
        <w:r w:rsidR="00CC669A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CC669A" w:rsidRPr="00091DB0">
          <w:rPr>
            <w:rStyle w:val="a7"/>
            <w:rFonts w:hint="eastAsia"/>
          </w:rPr>
          <w:t>资源计划</w:t>
        </w:r>
        <w:r w:rsidR="00CC669A">
          <w:rPr>
            <w:webHidden/>
          </w:rPr>
          <w:tab/>
        </w:r>
        <w:r w:rsidR="00CC669A">
          <w:rPr>
            <w:webHidden/>
          </w:rPr>
          <w:fldChar w:fldCharType="begin"/>
        </w:r>
        <w:r w:rsidR="00CC669A">
          <w:rPr>
            <w:webHidden/>
          </w:rPr>
          <w:instrText xml:space="preserve"> PAGEREF _Toc10405653 \h </w:instrText>
        </w:r>
        <w:r w:rsidR="00CC669A">
          <w:rPr>
            <w:webHidden/>
          </w:rPr>
        </w:r>
        <w:r w:rsidR="00CC669A">
          <w:rPr>
            <w:webHidden/>
          </w:rPr>
          <w:fldChar w:fldCharType="separate"/>
        </w:r>
        <w:r w:rsidR="00CC669A">
          <w:rPr>
            <w:webHidden/>
          </w:rPr>
          <w:t>6</w:t>
        </w:r>
        <w:r w:rsidR="00CC669A">
          <w:rPr>
            <w:webHidden/>
          </w:rPr>
          <w:fldChar w:fldCharType="end"/>
        </w:r>
      </w:hyperlink>
    </w:p>
    <w:p w:rsidR="00CC669A" w:rsidRDefault="002D3A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54" w:history="1">
        <w:r w:rsidR="00CC669A" w:rsidRPr="00091DB0">
          <w:rPr>
            <w:rStyle w:val="a7"/>
            <w:noProof/>
          </w:rPr>
          <w:t>6.1</w:t>
        </w:r>
        <w:r w:rsidR="00CC66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人力资源计划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_Toc10405654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6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55" w:history="1">
        <w:r w:rsidR="00CC669A" w:rsidRPr="00091DB0">
          <w:rPr>
            <w:rStyle w:val="a7"/>
            <w:noProof/>
          </w:rPr>
          <w:t>6.2</w:t>
        </w:r>
        <w:r w:rsidR="00CC66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硬件资源计划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_Toc10405655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6</w:t>
        </w:r>
        <w:r w:rsidR="00CC669A">
          <w:rPr>
            <w:noProof/>
            <w:webHidden/>
          </w:rPr>
          <w:fldChar w:fldCharType="end"/>
        </w:r>
      </w:hyperlink>
    </w:p>
    <w:p w:rsidR="00CC669A" w:rsidRDefault="002D3AA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0405656" w:history="1">
        <w:r w:rsidR="00CC669A" w:rsidRPr="00091DB0">
          <w:rPr>
            <w:rStyle w:val="a7"/>
            <w:noProof/>
          </w:rPr>
          <w:t>6.3</w:t>
        </w:r>
        <w:r w:rsidR="00CC669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C669A" w:rsidRPr="00091DB0">
          <w:rPr>
            <w:rStyle w:val="a7"/>
            <w:rFonts w:hint="eastAsia"/>
            <w:noProof/>
          </w:rPr>
          <w:t>软件资源计划</w:t>
        </w:r>
        <w:r w:rsidR="00CC669A">
          <w:rPr>
            <w:noProof/>
            <w:webHidden/>
          </w:rPr>
          <w:tab/>
        </w:r>
        <w:r w:rsidR="00CC669A">
          <w:rPr>
            <w:noProof/>
            <w:webHidden/>
          </w:rPr>
          <w:fldChar w:fldCharType="begin"/>
        </w:r>
        <w:r w:rsidR="00CC669A">
          <w:rPr>
            <w:noProof/>
            <w:webHidden/>
          </w:rPr>
          <w:instrText xml:space="preserve"> PAGEREF _Toc10405656 \h </w:instrText>
        </w:r>
        <w:r w:rsidR="00CC669A">
          <w:rPr>
            <w:noProof/>
            <w:webHidden/>
          </w:rPr>
        </w:r>
        <w:r w:rsidR="00CC669A">
          <w:rPr>
            <w:noProof/>
            <w:webHidden/>
          </w:rPr>
          <w:fldChar w:fldCharType="separate"/>
        </w:r>
        <w:r w:rsidR="00CC669A">
          <w:rPr>
            <w:noProof/>
            <w:webHidden/>
          </w:rPr>
          <w:t>7</w:t>
        </w:r>
        <w:r w:rsidR="00CC669A">
          <w:rPr>
            <w:noProof/>
            <w:webHidden/>
          </w:rPr>
          <w:fldChar w:fldCharType="end"/>
        </w:r>
      </w:hyperlink>
    </w:p>
    <w:p w:rsidR="00051F66" w:rsidRPr="00051F66" w:rsidRDefault="00051F66" w:rsidP="00051F66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b/>
          <w:bCs/>
          <w:caps/>
        </w:rPr>
        <w:fldChar w:fldCharType="end"/>
      </w:r>
    </w:p>
    <w:p w:rsidR="00CC669A" w:rsidRDefault="00CC669A">
      <w:pPr>
        <w:rPr>
          <w:rFonts w:eastAsia="楷体_GB2312"/>
          <w:kern w:val="0"/>
          <w:sz w:val="32"/>
        </w:rPr>
      </w:pPr>
      <w:r>
        <w:rPr>
          <w:rFonts w:eastAsia="楷体_GB2312"/>
          <w:kern w:val="0"/>
          <w:sz w:val="32"/>
        </w:rPr>
        <w:br w:type="page"/>
      </w:r>
    </w:p>
    <w:p w:rsidR="00051F66" w:rsidRDefault="00051F66">
      <w:pPr>
        <w:rPr>
          <w:rFonts w:eastAsia="楷体_GB2312"/>
          <w:kern w:val="0"/>
          <w:sz w:val="32"/>
        </w:rPr>
      </w:pPr>
    </w:p>
    <w:p w:rsidR="00051F66" w:rsidRDefault="00051F66" w:rsidP="005B24E7">
      <w:pPr>
        <w:pStyle w:val="1"/>
      </w:pPr>
      <w:bookmarkStart w:id="5" w:name="_Toc10405636"/>
      <w:r>
        <w:rPr>
          <w:rFonts w:hint="eastAsia"/>
        </w:rPr>
        <w:t>概述</w:t>
      </w:r>
      <w:bookmarkEnd w:id="5"/>
    </w:p>
    <w:p w:rsidR="00051F66" w:rsidRPr="00543557" w:rsidRDefault="00051F66" w:rsidP="00CC669A">
      <w:pPr>
        <w:pStyle w:val="2"/>
      </w:pPr>
      <w:bookmarkStart w:id="6" w:name="_Toc10405637"/>
      <w:r>
        <w:rPr>
          <w:rFonts w:hint="eastAsia"/>
        </w:rPr>
        <w:t>目的</w:t>
      </w:r>
      <w:bookmarkEnd w:id="6"/>
    </w:p>
    <w:p w:rsidR="00051F66" w:rsidRPr="005104DE" w:rsidRDefault="00051F66" w:rsidP="00051F66">
      <w:pPr>
        <w:pStyle w:val="a1"/>
      </w:pPr>
      <w:r w:rsidRPr="005104DE">
        <w:rPr>
          <w:rFonts w:hint="eastAsia"/>
        </w:rPr>
        <w:t>本计划主要用于约束和指导项目的建设过程，项目建设各子过程应按照本计划严格执行，任何变动须经甲乙双方认可。</w:t>
      </w:r>
    </w:p>
    <w:p w:rsidR="00051F66" w:rsidRDefault="00051F66" w:rsidP="00CC669A">
      <w:pPr>
        <w:pStyle w:val="2"/>
      </w:pPr>
      <w:bookmarkStart w:id="7" w:name="_Toc10405638"/>
      <w:r>
        <w:rPr>
          <w:rFonts w:hint="eastAsia"/>
        </w:rPr>
        <w:t>适用范围</w:t>
      </w:r>
      <w:bookmarkEnd w:id="7"/>
    </w:p>
    <w:p w:rsidR="00051F66" w:rsidRPr="006B04AA" w:rsidRDefault="00051F66" w:rsidP="00051F66">
      <w:pPr>
        <w:pStyle w:val="a1"/>
      </w:pPr>
      <w:r w:rsidRPr="006B04AA">
        <w:t>本计划适用于</w:t>
      </w:r>
      <w:r w:rsidRPr="006B04AA">
        <w:t>“</w:t>
      </w:r>
      <w:r>
        <w:rPr>
          <w:rFonts w:hint="eastAsia"/>
          <w:b/>
        </w:rPr>
        <w:t>校园导航</w:t>
      </w:r>
      <w:r w:rsidRPr="009323B9">
        <w:rPr>
          <w:b/>
        </w:rPr>
        <w:t>项目</w:t>
      </w:r>
      <w:r w:rsidRPr="006B04AA">
        <w:t>建设项目</w:t>
      </w:r>
      <w:r w:rsidRPr="006B04AA">
        <w:t>”</w:t>
      </w:r>
      <w:r w:rsidRPr="006B04AA">
        <w:t>的软件活动的执行和相关计划的制定。</w:t>
      </w:r>
    </w:p>
    <w:p w:rsidR="00051F66" w:rsidRDefault="00051F66" w:rsidP="00CC669A">
      <w:pPr>
        <w:pStyle w:val="2"/>
      </w:pPr>
      <w:bookmarkStart w:id="8" w:name="_Toc10405639"/>
      <w:r>
        <w:rPr>
          <w:rFonts w:hint="eastAsia"/>
        </w:rPr>
        <w:t>读者对象</w:t>
      </w:r>
      <w:bookmarkEnd w:id="8"/>
    </w:p>
    <w:p w:rsidR="00051F66" w:rsidRPr="005104DE" w:rsidRDefault="00051F66" w:rsidP="00051F66">
      <w:pPr>
        <w:pStyle w:val="a1"/>
      </w:pPr>
      <w:r w:rsidRPr="005104DE">
        <w:rPr>
          <w:rFonts w:hint="eastAsia"/>
        </w:rPr>
        <w:t>本文档的预期读者包括：用户、监理、公司领导、质量项目部、项目组中各个小组负责人、项目经理和相关的技术专家等。</w:t>
      </w:r>
    </w:p>
    <w:p w:rsidR="00051F66" w:rsidRDefault="00051F66" w:rsidP="00CC669A">
      <w:pPr>
        <w:pStyle w:val="2"/>
      </w:pPr>
      <w:bookmarkStart w:id="9" w:name="_Toc10405640"/>
      <w:r>
        <w:rPr>
          <w:rFonts w:hint="eastAsia"/>
        </w:rPr>
        <w:t>参考资料</w:t>
      </w:r>
      <w:bookmarkEnd w:id="9"/>
    </w:p>
    <w:p w:rsidR="00051F66" w:rsidRDefault="00051F66" w:rsidP="00051F66">
      <w:pPr>
        <w:pStyle w:val="a1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技术开发合同》</w:t>
      </w:r>
    </w:p>
    <w:p w:rsidR="00051F66" w:rsidRDefault="00051F66" w:rsidP="00051F66">
      <w:pPr>
        <w:pStyle w:val="a1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建设项目建议书》</w:t>
      </w:r>
    </w:p>
    <w:p w:rsidR="00051F66" w:rsidRDefault="00051F66" w:rsidP="00051F66">
      <w:pPr>
        <w:pStyle w:val="a1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建设项目投标书》</w:t>
      </w:r>
    </w:p>
    <w:p w:rsidR="00051F66" w:rsidRDefault="00051F66" w:rsidP="00051F66">
      <w:pPr>
        <w:pStyle w:val="a1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>
        <w:rPr>
          <w:rFonts w:hint="eastAsia"/>
        </w:rPr>
        <w:t>建设项目需求规格说明书》</w:t>
      </w:r>
    </w:p>
    <w:p w:rsidR="00051F66" w:rsidRDefault="00051F66" w:rsidP="00051F66">
      <w:pPr>
        <w:pStyle w:val="a1"/>
      </w:pPr>
      <w:r>
        <w:rPr>
          <w:rFonts w:hint="eastAsia"/>
        </w:rPr>
        <w:t>《</w:t>
      </w:r>
      <w:r>
        <w:rPr>
          <w:rFonts w:hint="eastAsia"/>
          <w:b/>
        </w:rPr>
        <w:t>校园导航</w:t>
      </w:r>
      <w:r w:rsidRPr="009323B9">
        <w:rPr>
          <w:rFonts w:hint="eastAsia"/>
          <w:b/>
        </w:rPr>
        <w:t>项目</w:t>
      </w:r>
      <w:r w:rsidRPr="00284E1E">
        <w:rPr>
          <w:rFonts w:hint="eastAsia"/>
        </w:rPr>
        <w:t>初步设计报告</w:t>
      </w:r>
      <w:r>
        <w:rPr>
          <w:rFonts w:hint="eastAsia"/>
        </w:rPr>
        <w:t>》</w:t>
      </w:r>
    </w:p>
    <w:p w:rsidR="00D80A2E" w:rsidRPr="00D80A2E" w:rsidRDefault="00051F66" w:rsidP="00CC669A">
      <w:pPr>
        <w:pStyle w:val="2"/>
      </w:pPr>
      <w:bookmarkStart w:id="10" w:name="_Toc10405641"/>
      <w:r w:rsidRPr="004C7412">
        <w:rPr>
          <w:rFonts w:hint="eastAsia"/>
        </w:rPr>
        <w:t>项目目标</w:t>
      </w:r>
      <w:bookmarkEnd w:id="10"/>
    </w:p>
    <w:p w:rsidR="00051F66" w:rsidRPr="00051F66" w:rsidRDefault="00051F66" w:rsidP="00051F66">
      <w:pPr>
        <w:pStyle w:val="a1"/>
      </w:pPr>
      <w:r>
        <w:rPr>
          <w:rFonts w:hint="eastAsia"/>
        </w:rPr>
        <w:t>项目按照项目计划成功实施，得到一个功能完全，操作完善的项目成果。</w:t>
      </w:r>
    </w:p>
    <w:p w:rsidR="00051F66" w:rsidRDefault="00051F66" w:rsidP="00CC669A">
      <w:pPr>
        <w:pStyle w:val="2"/>
      </w:pPr>
      <w:bookmarkStart w:id="11" w:name="_Toc10405642"/>
      <w:r w:rsidRPr="004C7412">
        <w:rPr>
          <w:rFonts w:hint="eastAsia"/>
        </w:rPr>
        <w:t>项目范围</w:t>
      </w:r>
      <w:bookmarkEnd w:id="11"/>
    </w:p>
    <w:p w:rsidR="00051F66" w:rsidRPr="005B24E7" w:rsidRDefault="00051F66" w:rsidP="005B24E7">
      <w:pPr>
        <w:pStyle w:val="3"/>
        <w:numPr>
          <w:ilvl w:val="0"/>
          <w:numId w:val="19"/>
        </w:numPr>
      </w:pPr>
      <w:bookmarkStart w:id="12" w:name="_Toc10405643"/>
      <w:r w:rsidRPr="005B24E7">
        <w:rPr>
          <w:rFonts w:hint="eastAsia"/>
        </w:rPr>
        <w:t>项目建设内容</w:t>
      </w:r>
      <w:bookmarkEnd w:id="12"/>
    </w:p>
    <w:p w:rsidR="00051F66" w:rsidRPr="00D61F67" w:rsidRDefault="00051F66" w:rsidP="00051F66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D61F67">
        <w:rPr>
          <w:rFonts w:asciiTheme="minorEastAsia" w:eastAsiaTheme="minorEastAsia" w:hAnsiTheme="minorEastAsia" w:hint="eastAsia"/>
          <w:sz w:val="24"/>
          <w:szCs w:val="24"/>
        </w:rPr>
        <w:t>本项目建设内容包括：依托</w:t>
      </w:r>
      <w:r>
        <w:rPr>
          <w:rFonts w:asciiTheme="minorEastAsia" w:eastAsiaTheme="minorEastAsia" w:hAnsiTheme="minorEastAsia" w:hint="eastAsia"/>
          <w:sz w:val="24"/>
          <w:szCs w:val="24"/>
        </w:rPr>
        <w:t>XX</w:t>
      </w:r>
      <w:r w:rsidRPr="00D61F67">
        <w:rPr>
          <w:rFonts w:asciiTheme="minorEastAsia" w:eastAsiaTheme="minorEastAsia" w:hAnsiTheme="minorEastAsia" w:hint="eastAsia"/>
          <w:sz w:val="24"/>
          <w:szCs w:val="24"/>
        </w:rPr>
        <w:t>市电子政务网络，制定4个标准规范，建设1个信息资源库、1个应用支撑平台、5个应用系统、2个门户网站和IT基础设施。</w:t>
      </w:r>
    </w:p>
    <w:p w:rsidR="00051F66" w:rsidRPr="005B24E7" w:rsidRDefault="00051F66" w:rsidP="005B24E7">
      <w:pPr>
        <w:pStyle w:val="3"/>
        <w:numPr>
          <w:ilvl w:val="0"/>
          <w:numId w:val="19"/>
        </w:numPr>
      </w:pPr>
      <w:bookmarkStart w:id="13" w:name="_Toc10405644"/>
      <w:r w:rsidRPr="005B24E7">
        <w:rPr>
          <w:rFonts w:hint="eastAsia"/>
        </w:rPr>
        <w:lastRenderedPageBreak/>
        <w:t>项目用户范围</w:t>
      </w:r>
      <w:bookmarkEnd w:id="13"/>
    </w:p>
    <w:p w:rsidR="00051F66" w:rsidRPr="00D61F67" w:rsidRDefault="00051F66" w:rsidP="00051F66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中原工学院全体师生。</w:t>
      </w:r>
    </w:p>
    <w:p w:rsidR="00051F66" w:rsidRDefault="00051F66" w:rsidP="005B24E7">
      <w:pPr>
        <w:pStyle w:val="3"/>
        <w:numPr>
          <w:ilvl w:val="0"/>
          <w:numId w:val="19"/>
        </w:numPr>
      </w:pPr>
      <w:bookmarkStart w:id="14" w:name="_Toc10405645"/>
      <w:r>
        <w:rPr>
          <w:rFonts w:hint="eastAsia"/>
        </w:rPr>
        <w:t>项目生命周期</w:t>
      </w:r>
      <w:bookmarkEnd w:id="14"/>
    </w:p>
    <w:p w:rsidR="00CC669A" w:rsidRDefault="00051F66" w:rsidP="00CC669A">
      <w:pPr>
        <w:pStyle w:val="a1"/>
        <w:sectPr w:rsidR="00CC669A" w:rsidSect="00CC669A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hint="eastAsia"/>
        </w:rPr>
        <w:t>参见《项目过程定义表》</w:t>
      </w:r>
    </w:p>
    <w:p w:rsidR="00CC669A" w:rsidRDefault="00CC669A" w:rsidP="00CC669A">
      <w:pPr>
        <w:pStyle w:val="a1"/>
        <w:ind w:firstLineChars="0" w:firstLine="0"/>
        <w:sectPr w:rsidR="00CC669A" w:rsidSect="00CC669A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051F66" w:rsidRPr="00CC669A" w:rsidRDefault="00051F66" w:rsidP="00CC669A">
      <w:pPr>
        <w:pStyle w:val="a1"/>
        <w:ind w:firstLineChars="0" w:firstLine="0"/>
      </w:pPr>
    </w:p>
    <w:p w:rsidR="00DC572A" w:rsidRDefault="00DC572A" w:rsidP="005B24E7">
      <w:pPr>
        <w:pStyle w:val="1"/>
      </w:pPr>
      <w:bookmarkStart w:id="15" w:name="_Toc9982535"/>
      <w:bookmarkStart w:id="16" w:name="_Toc203471299"/>
      <w:bookmarkStart w:id="17" w:name="_Toc10405646"/>
      <w:bookmarkStart w:id="18" w:name="_Toc160421678"/>
      <w:r>
        <w:rPr>
          <w:rFonts w:hint="eastAsia"/>
        </w:rPr>
        <w:t>项目开发计划</w:t>
      </w:r>
      <w:bookmarkEnd w:id="15"/>
      <w:bookmarkEnd w:id="16"/>
      <w:bookmarkEnd w:id="17"/>
    </w:p>
    <w:p w:rsidR="00DC572A" w:rsidRDefault="00DC572A" w:rsidP="00CC669A">
      <w:pPr>
        <w:pStyle w:val="2"/>
        <w:numPr>
          <w:ilvl w:val="1"/>
          <w:numId w:val="10"/>
        </w:numPr>
        <w:ind w:firstLineChars="0"/>
      </w:pPr>
      <w:bookmarkStart w:id="19" w:name="_Toc9982536"/>
      <w:bookmarkStart w:id="20" w:name="_Toc143318273"/>
      <w:bookmarkStart w:id="21" w:name="_Toc203471300"/>
      <w:bookmarkStart w:id="22" w:name="_Toc10405647"/>
      <w:bookmarkStart w:id="23" w:name="_Toc106599810"/>
      <w:bookmarkStart w:id="24" w:name="_Toc160421679"/>
      <w:bookmarkEnd w:id="18"/>
      <w:r>
        <w:rPr>
          <w:rFonts w:hint="eastAsia"/>
        </w:rPr>
        <w:t>项目工作分解</w:t>
      </w:r>
      <w:bookmarkEnd w:id="19"/>
      <w:bookmarkEnd w:id="20"/>
      <w:bookmarkEnd w:id="21"/>
      <w:bookmarkEnd w:id="22"/>
    </w:p>
    <w:p w:rsidR="00DC572A" w:rsidRDefault="00DC572A" w:rsidP="00DC572A">
      <w:r>
        <w:t>1</w:t>
      </w:r>
      <w:r>
        <w:t>、</w:t>
      </w:r>
      <w:r>
        <w:rPr>
          <w:rFonts w:hint="eastAsia"/>
        </w:rPr>
        <w:t>项目计划规划</w:t>
      </w:r>
    </w:p>
    <w:p w:rsidR="00DC572A" w:rsidRDefault="00DC572A" w:rsidP="00DC572A">
      <w:r>
        <w:rPr>
          <w:rFonts w:hint="eastAsia"/>
        </w:rPr>
        <w:t>2</w:t>
      </w:r>
      <w:r>
        <w:rPr>
          <w:rFonts w:hint="eastAsia"/>
        </w:rPr>
        <w:t>、项目分工分配</w:t>
      </w:r>
    </w:p>
    <w:p w:rsidR="00DC572A" w:rsidRDefault="00DC572A" w:rsidP="00DC572A">
      <w:r>
        <w:rPr>
          <w:rFonts w:hint="eastAsia"/>
        </w:rPr>
        <w:t>3</w:t>
      </w:r>
      <w:r>
        <w:rPr>
          <w:rFonts w:hint="eastAsia"/>
        </w:rPr>
        <w:t>、项目总体架构</w:t>
      </w:r>
    </w:p>
    <w:p w:rsidR="00DC572A" w:rsidRDefault="00DC572A" w:rsidP="00DC572A">
      <w:r>
        <w:rPr>
          <w:rFonts w:hint="eastAsia"/>
        </w:rPr>
        <w:t>4</w:t>
      </w:r>
      <w:r>
        <w:rPr>
          <w:rFonts w:hint="eastAsia"/>
        </w:rPr>
        <w:t>、项目模块划分</w:t>
      </w:r>
    </w:p>
    <w:p w:rsidR="00DC572A" w:rsidRDefault="00DC572A" w:rsidP="00DC572A">
      <w:r>
        <w:rPr>
          <w:rFonts w:hint="eastAsia"/>
        </w:rPr>
        <w:t>5</w:t>
      </w:r>
      <w:r>
        <w:rPr>
          <w:rFonts w:hint="eastAsia"/>
        </w:rPr>
        <w:t>、项目实施</w:t>
      </w:r>
    </w:p>
    <w:p w:rsidR="00DC572A" w:rsidRDefault="00DC572A" w:rsidP="00DC572A">
      <w:r>
        <w:rPr>
          <w:rFonts w:hint="eastAsia"/>
        </w:rPr>
        <w:t>6</w:t>
      </w:r>
      <w:r>
        <w:rPr>
          <w:rFonts w:hint="eastAsia"/>
        </w:rPr>
        <w:t>、项目测试</w:t>
      </w:r>
    </w:p>
    <w:p w:rsidR="00DC572A" w:rsidRDefault="00DC572A" w:rsidP="00DC572A">
      <w:r>
        <w:rPr>
          <w:rFonts w:hint="eastAsia"/>
        </w:rPr>
        <w:t>7</w:t>
      </w:r>
      <w:r>
        <w:rPr>
          <w:rFonts w:hint="eastAsia"/>
        </w:rPr>
        <w:t>、项目总结</w:t>
      </w:r>
    </w:p>
    <w:p w:rsidR="00DC572A" w:rsidRDefault="00DC572A" w:rsidP="00CC669A">
      <w:pPr>
        <w:pStyle w:val="2"/>
        <w:numPr>
          <w:ilvl w:val="1"/>
          <w:numId w:val="10"/>
        </w:numPr>
        <w:ind w:firstLineChars="0"/>
      </w:pPr>
      <w:bookmarkStart w:id="25" w:name="_Toc9982537"/>
      <w:bookmarkStart w:id="26" w:name="_Toc203471301"/>
      <w:bookmarkStart w:id="27" w:name="_Toc10405648"/>
      <w:r>
        <w:rPr>
          <w:rFonts w:hint="eastAsia"/>
        </w:rPr>
        <w:t>项目进度</w:t>
      </w:r>
      <w:bookmarkEnd w:id="23"/>
      <w:bookmarkEnd w:id="24"/>
      <w:bookmarkEnd w:id="25"/>
      <w:bookmarkEnd w:id="26"/>
      <w:bookmarkEnd w:id="27"/>
    </w:p>
    <w:p w:rsidR="00DC572A" w:rsidRDefault="00DC572A" w:rsidP="005B24E7">
      <w:pPr>
        <w:pStyle w:val="3"/>
      </w:pPr>
      <w:bookmarkStart w:id="28" w:name="_Toc9982538"/>
      <w:bookmarkStart w:id="29" w:name="_Toc160421680"/>
      <w:bookmarkStart w:id="30" w:name="_Toc203471302"/>
      <w:bookmarkStart w:id="31" w:name="_Toc10405649"/>
      <w:r>
        <w:rPr>
          <w:rFonts w:hint="eastAsia"/>
        </w:rPr>
        <w:t>里程碑计划</w:t>
      </w:r>
      <w:bookmarkEnd w:id="28"/>
      <w:bookmarkEnd w:id="29"/>
      <w:bookmarkEnd w:id="30"/>
      <w:bookmarkEnd w:id="31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803"/>
        <w:gridCol w:w="2458"/>
        <w:gridCol w:w="1474"/>
        <w:gridCol w:w="2787"/>
      </w:tblGrid>
      <w:tr w:rsidR="00DC572A" w:rsidTr="00DC572A">
        <w:trPr>
          <w:trHeight w:val="360"/>
        </w:trPr>
        <w:tc>
          <w:tcPr>
            <w:tcW w:w="10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>
            <w:pPr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里程碑</w:t>
            </w:r>
          </w:p>
        </w:tc>
        <w:tc>
          <w:tcPr>
            <w:tcW w:w="1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>
            <w:pPr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持续时间</w:t>
            </w:r>
          </w:p>
        </w:tc>
        <w:tc>
          <w:tcPr>
            <w:tcW w:w="8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>
            <w:pPr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  <w:tc>
          <w:tcPr>
            <w:tcW w:w="163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DC572A" w:rsidRDefault="00DC572A">
            <w:pPr>
              <w:jc w:val="center"/>
              <w:rPr>
                <w:rFonts w:ascii="黑体" w:eastAsia="黑体" w:hAnsi="Times New Roman"/>
                <w:b/>
                <w:szCs w:val="24"/>
              </w:rPr>
            </w:pPr>
            <w:r>
              <w:rPr>
                <w:rFonts w:ascii="黑体" w:eastAsia="黑体" w:hint="eastAsia"/>
                <w:b/>
              </w:rPr>
              <w:t>阶段产品/编号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5B24E7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项目总体计划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2019-3-4至2019-3-25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张非凡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5B24E7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《校园导航系统-项目总体计划说明书》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5B24E7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需求开发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2019-3-25至2019-3-29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王秋豪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5B24E7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《校园导航系统-项目需求分析书》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5B24E7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系统设计</w:t>
            </w:r>
          </w:p>
          <w:p w:rsidR="00DC572A" w:rsidRDefault="00DC572A" w:rsidP="005B24E7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及系统实现自测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2019-3-29至2019-4-5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hint="eastAsia"/>
              </w:rPr>
              <w:t>季亚波</w:t>
            </w:r>
            <w:proofErr w:type="gramEnd"/>
          </w:p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袁帅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《校园导航系统-项目体系结构设计》</w:t>
            </w:r>
          </w:p>
          <w:p w:rsidR="00DC572A" w:rsidRDefault="00DC572A">
            <w:pPr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《校园导航系统-项目模块设计》</w:t>
            </w:r>
          </w:p>
        </w:tc>
      </w:tr>
      <w:tr w:rsidR="00DC572A" w:rsidTr="00DC572A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 w:rsidP="005B24E7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beforeLines="30" w:before="93" w:afterLines="30" w:after="93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系统测试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</w:rPr>
              <w:t>2019-3-29至2019-6-28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pStyle w:val="ac"/>
              <w:widowControl w:val="0"/>
              <w:spacing w:line="240" w:lineRule="auto"/>
              <w:rPr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牛品</w:t>
            </w:r>
          </w:p>
          <w:p w:rsidR="00DC572A" w:rsidRDefault="00DC572A">
            <w:pPr>
              <w:pStyle w:val="ac"/>
              <w:widowControl w:val="0"/>
              <w:spacing w:line="240" w:lineRule="auto"/>
              <w:rPr>
                <w:bCs w:val="0"/>
                <w:kern w:val="2"/>
                <w:szCs w:val="24"/>
                <w:lang w:eastAsia="zh-CN" w:bidi="ar-SA"/>
              </w:rPr>
            </w:pP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C572A" w:rsidRDefault="00DC572A">
            <w:pPr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《校园导航系统-项目测试计划》</w:t>
            </w:r>
          </w:p>
          <w:p w:rsidR="00DC572A" w:rsidRDefault="00DC572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《校园导航系统-项目度量计划》</w:t>
            </w:r>
          </w:p>
          <w:p w:rsidR="00DC572A" w:rsidRDefault="00DC572A">
            <w:pPr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/>
              </w:rPr>
              <w:t>《网购与物流仓储管理系统</w:t>
            </w:r>
            <w:r>
              <w:rPr>
                <w:rFonts w:ascii="宋体" w:hAnsi="宋体" w:hint="eastAsia"/>
                <w:color w:val="000000"/>
              </w:rPr>
              <w:lastRenderedPageBreak/>
              <w:t>-</w:t>
            </w:r>
            <w:r>
              <w:rPr>
                <w:rFonts w:hint="eastAsia"/>
              </w:rPr>
              <w:t>项目测试总结》</w:t>
            </w:r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</w:p>
        </w:tc>
      </w:tr>
    </w:tbl>
    <w:p w:rsidR="00CC669A" w:rsidRDefault="00CC669A" w:rsidP="00DC572A">
      <w:pPr>
        <w:pStyle w:val="a1"/>
        <w:ind w:firstLineChars="0" w:firstLine="0"/>
        <w:sectPr w:rsidR="00CC669A" w:rsidSect="00CC669A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C572A" w:rsidRPr="00DC572A" w:rsidRDefault="00DC572A" w:rsidP="00DC572A">
      <w:pPr>
        <w:pStyle w:val="a1"/>
        <w:ind w:firstLineChars="0" w:firstLine="0"/>
      </w:pPr>
    </w:p>
    <w:p w:rsidR="00D80A2E" w:rsidRDefault="00D80A2E" w:rsidP="005B24E7">
      <w:pPr>
        <w:pStyle w:val="1"/>
      </w:pPr>
      <w:bookmarkStart w:id="32" w:name="_Toc10405650"/>
      <w:r w:rsidRPr="009D55DE">
        <w:rPr>
          <w:rFonts w:hint="eastAsia"/>
        </w:rPr>
        <w:t>项目</w:t>
      </w:r>
      <w:r>
        <w:rPr>
          <w:rFonts w:hint="eastAsia"/>
        </w:rPr>
        <w:t>质量</w:t>
      </w:r>
      <w:r w:rsidRPr="009D55DE">
        <w:rPr>
          <w:rFonts w:hint="eastAsia"/>
        </w:rPr>
        <w:t>目标</w:t>
      </w:r>
      <w:bookmarkEnd w:id="32"/>
    </w:p>
    <w:p w:rsidR="00D80A2E" w:rsidRPr="00201C39" w:rsidRDefault="00D80A2E" w:rsidP="00D80A2E">
      <w:pPr>
        <w:rPr>
          <w:rFonts w:ascii="Times New Roman" w:hAnsi="Times New Roman"/>
          <w:sz w:val="24"/>
          <w:szCs w:val="24"/>
        </w:rPr>
      </w:pPr>
      <w:r w:rsidRPr="00201C39">
        <w:rPr>
          <w:rFonts w:ascii="Times New Roman" w:hAnsi="Times New Roman" w:hint="eastAsia"/>
          <w:sz w:val="24"/>
          <w:szCs w:val="24"/>
        </w:rPr>
        <w:t>为确保质量方针得以实施，制定以下质量目标：</w:t>
      </w:r>
    </w:p>
    <w:p w:rsidR="00D80A2E" w:rsidRPr="00201C39" w:rsidRDefault="00D80A2E" w:rsidP="00D80A2E">
      <w:pPr>
        <w:numPr>
          <w:ilvl w:val="0"/>
          <w:numId w:val="6"/>
        </w:numPr>
        <w:tabs>
          <w:tab w:val="num" w:pos="426"/>
        </w:tabs>
        <w:ind w:left="851" w:hanging="851"/>
        <w:rPr>
          <w:rFonts w:ascii="Times New Roman" w:hAnsi="Times New Roman"/>
          <w:sz w:val="24"/>
          <w:szCs w:val="24"/>
        </w:rPr>
      </w:pPr>
      <w:r w:rsidRPr="00201C39">
        <w:rPr>
          <w:rFonts w:ascii="Times New Roman" w:hAnsi="Times New Roman" w:hint="eastAsia"/>
          <w:sz w:val="24"/>
          <w:szCs w:val="24"/>
        </w:rPr>
        <w:t>软件产品提交测试时，缺陷率≤</w:t>
      </w:r>
      <w:r w:rsidRPr="00201C39">
        <w:rPr>
          <w:rFonts w:ascii="Times New Roman" w:hAnsi="Times New Roman" w:hint="eastAsia"/>
          <w:sz w:val="24"/>
          <w:szCs w:val="24"/>
        </w:rPr>
        <w:t>1.5</w:t>
      </w:r>
      <w:r w:rsidRPr="00201C39">
        <w:rPr>
          <w:rFonts w:ascii="Times New Roman" w:hAnsi="Times New Roman" w:hint="eastAsia"/>
          <w:sz w:val="24"/>
          <w:szCs w:val="24"/>
        </w:rPr>
        <w:t>‰（</w:t>
      </w:r>
      <w:proofErr w:type="gramStart"/>
      <w:r w:rsidRPr="00201C39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201C39">
        <w:rPr>
          <w:rFonts w:ascii="Times New Roman" w:hAnsi="Times New Roman" w:hint="eastAsia"/>
          <w:sz w:val="24"/>
          <w:szCs w:val="24"/>
        </w:rPr>
        <w:t>／代码行）；</w:t>
      </w:r>
    </w:p>
    <w:p w:rsidR="00D80A2E" w:rsidRPr="00201C39" w:rsidRDefault="00D80A2E" w:rsidP="00D80A2E">
      <w:pPr>
        <w:numPr>
          <w:ilvl w:val="0"/>
          <w:numId w:val="6"/>
        </w:numPr>
        <w:tabs>
          <w:tab w:val="num" w:pos="426"/>
        </w:tabs>
        <w:ind w:left="851" w:hanging="851"/>
        <w:rPr>
          <w:rFonts w:ascii="Times New Roman" w:hAnsi="Times New Roman"/>
          <w:sz w:val="24"/>
          <w:szCs w:val="24"/>
        </w:rPr>
      </w:pPr>
      <w:r w:rsidRPr="00201C39">
        <w:rPr>
          <w:rFonts w:ascii="Times New Roman" w:hAnsi="Times New Roman" w:hint="eastAsia"/>
          <w:sz w:val="24"/>
          <w:szCs w:val="24"/>
        </w:rPr>
        <w:t>软件产品发版时，缺陷修复率达到</w:t>
      </w:r>
      <w:r w:rsidRPr="00201C39">
        <w:rPr>
          <w:rFonts w:ascii="Times New Roman" w:hAnsi="Times New Roman" w:hint="eastAsia"/>
          <w:sz w:val="24"/>
          <w:szCs w:val="24"/>
        </w:rPr>
        <w:t>95%</w:t>
      </w:r>
      <w:r w:rsidRPr="00201C39">
        <w:rPr>
          <w:rFonts w:ascii="Times New Roman" w:hAnsi="Times New Roman" w:hint="eastAsia"/>
          <w:sz w:val="24"/>
          <w:szCs w:val="24"/>
        </w:rPr>
        <w:t>以上；</w:t>
      </w:r>
    </w:p>
    <w:p w:rsidR="00D80A2E" w:rsidRPr="00201C39" w:rsidRDefault="00D80A2E" w:rsidP="00D80A2E">
      <w:pPr>
        <w:numPr>
          <w:ilvl w:val="0"/>
          <w:numId w:val="6"/>
        </w:numPr>
        <w:tabs>
          <w:tab w:val="num" w:pos="426"/>
        </w:tabs>
        <w:ind w:left="851" w:hanging="851"/>
        <w:rPr>
          <w:rFonts w:ascii="Times New Roman" w:hAnsi="Times New Roman"/>
          <w:sz w:val="24"/>
          <w:szCs w:val="24"/>
        </w:rPr>
      </w:pPr>
      <w:r w:rsidRPr="00201C39">
        <w:rPr>
          <w:rFonts w:ascii="Times New Roman" w:hAnsi="Times New Roman" w:hint="eastAsia"/>
          <w:sz w:val="24"/>
          <w:szCs w:val="24"/>
        </w:rPr>
        <w:t>软件产品发布或验收时，缺陷率≤</w:t>
      </w:r>
      <w:r w:rsidRPr="00201C39">
        <w:rPr>
          <w:rFonts w:ascii="Times New Roman" w:hAnsi="Times New Roman" w:hint="eastAsia"/>
          <w:sz w:val="24"/>
          <w:szCs w:val="24"/>
        </w:rPr>
        <w:t>0.3</w:t>
      </w:r>
      <w:r w:rsidRPr="00201C39">
        <w:rPr>
          <w:rFonts w:ascii="Times New Roman" w:hAnsi="Times New Roman" w:hint="eastAsia"/>
          <w:sz w:val="24"/>
          <w:szCs w:val="24"/>
        </w:rPr>
        <w:t>‰（</w:t>
      </w:r>
      <w:proofErr w:type="gramStart"/>
      <w:r w:rsidRPr="00201C39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201C39">
        <w:rPr>
          <w:rFonts w:ascii="Times New Roman" w:hAnsi="Times New Roman" w:hint="eastAsia"/>
          <w:sz w:val="24"/>
          <w:szCs w:val="24"/>
        </w:rPr>
        <w:t>／代码行）；</w:t>
      </w:r>
    </w:p>
    <w:p w:rsidR="00D80A2E" w:rsidRPr="00201C39" w:rsidRDefault="00D80A2E" w:rsidP="00D80A2E">
      <w:pPr>
        <w:numPr>
          <w:ilvl w:val="0"/>
          <w:numId w:val="6"/>
        </w:numPr>
        <w:tabs>
          <w:tab w:val="num" w:pos="426"/>
        </w:tabs>
        <w:ind w:left="851" w:hanging="851"/>
        <w:rPr>
          <w:rFonts w:ascii="Times New Roman" w:hAnsi="Times New Roman"/>
          <w:sz w:val="24"/>
          <w:szCs w:val="24"/>
        </w:rPr>
      </w:pPr>
      <w:r w:rsidRPr="00201C39">
        <w:rPr>
          <w:rFonts w:ascii="Times New Roman" w:hAnsi="Times New Roman" w:hint="eastAsia"/>
          <w:sz w:val="24"/>
          <w:szCs w:val="24"/>
        </w:rPr>
        <w:t>软件代码注释率≥</w:t>
      </w:r>
      <w:r w:rsidRPr="00201C39">
        <w:rPr>
          <w:rFonts w:ascii="Times New Roman" w:hAnsi="Times New Roman" w:hint="eastAsia"/>
          <w:sz w:val="24"/>
          <w:szCs w:val="24"/>
        </w:rPr>
        <w:t>20%</w:t>
      </w:r>
      <w:r w:rsidRPr="00201C39">
        <w:rPr>
          <w:rFonts w:ascii="Times New Roman" w:hAnsi="Times New Roman" w:hint="eastAsia"/>
          <w:sz w:val="24"/>
          <w:szCs w:val="24"/>
        </w:rPr>
        <w:t>；</w:t>
      </w:r>
    </w:p>
    <w:p w:rsidR="00D80A2E" w:rsidRPr="00201C39" w:rsidRDefault="00D80A2E" w:rsidP="00D80A2E">
      <w:pPr>
        <w:numPr>
          <w:ilvl w:val="0"/>
          <w:numId w:val="6"/>
        </w:numPr>
        <w:tabs>
          <w:tab w:val="num" w:pos="426"/>
        </w:tabs>
        <w:ind w:left="851" w:hanging="851"/>
        <w:rPr>
          <w:rFonts w:ascii="Times New Roman" w:hAnsi="Times New Roman"/>
          <w:sz w:val="24"/>
          <w:szCs w:val="24"/>
        </w:rPr>
      </w:pPr>
      <w:r w:rsidRPr="00201C39">
        <w:rPr>
          <w:rFonts w:ascii="Times New Roman" w:hAnsi="Times New Roman" w:hint="eastAsia"/>
          <w:sz w:val="24"/>
          <w:szCs w:val="24"/>
        </w:rPr>
        <w:t>工程按时验收率达到</w:t>
      </w:r>
      <w:r w:rsidRPr="00201C39">
        <w:rPr>
          <w:rFonts w:ascii="Times New Roman" w:hAnsi="Times New Roman" w:hint="eastAsia"/>
          <w:sz w:val="24"/>
          <w:szCs w:val="24"/>
        </w:rPr>
        <w:t>60%</w:t>
      </w:r>
      <w:r w:rsidRPr="00201C39">
        <w:rPr>
          <w:rFonts w:ascii="Times New Roman" w:hAnsi="Times New Roman" w:hint="eastAsia"/>
          <w:sz w:val="24"/>
          <w:szCs w:val="24"/>
        </w:rPr>
        <w:t>，完工率达到</w:t>
      </w:r>
      <w:r w:rsidRPr="00201C39">
        <w:rPr>
          <w:rFonts w:ascii="Times New Roman" w:hAnsi="Times New Roman" w:hint="eastAsia"/>
          <w:sz w:val="24"/>
          <w:szCs w:val="24"/>
        </w:rPr>
        <w:t>100%</w:t>
      </w:r>
      <w:r w:rsidRPr="00201C39">
        <w:rPr>
          <w:rFonts w:ascii="Times New Roman" w:hAnsi="Times New Roman" w:hint="eastAsia"/>
          <w:sz w:val="24"/>
          <w:szCs w:val="24"/>
        </w:rPr>
        <w:t>；</w:t>
      </w:r>
    </w:p>
    <w:p w:rsidR="00D80A2E" w:rsidRPr="00201C39" w:rsidRDefault="00D80A2E" w:rsidP="00D80A2E">
      <w:pPr>
        <w:numPr>
          <w:ilvl w:val="0"/>
          <w:numId w:val="6"/>
        </w:numPr>
        <w:tabs>
          <w:tab w:val="num" w:pos="426"/>
        </w:tabs>
        <w:ind w:left="851" w:hanging="851"/>
        <w:rPr>
          <w:rFonts w:ascii="Times New Roman" w:hAnsi="Times New Roman"/>
          <w:sz w:val="24"/>
          <w:szCs w:val="24"/>
        </w:rPr>
      </w:pPr>
      <w:r w:rsidRPr="00201C39">
        <w:rPr>
          <w:rFonts w:ascii="Times New Roman" w:hAnsi="Times New Roman" w:hint="eastAsia"/>
          <w:sz w:val="24"/>
          <w:szCs w:val="24"/>
        </w:rPr>
        <w:t>用户满意度达到</w:t>
      </w:r>
      <w:r w:rsidRPr="00201C39">
        <w:rPr>
          <w:rFonts w:ascii="Times New Roman" w:hAnsi="Times New Roman" w:hint="eastAsia"/>
          <w:sz w:val="24"/>
          <w:szCs w:val="24"/>
        </w:rPr>
        <w:t>95%</w:t>
      </w:r>
      <w:r w:rsidRPr="00201C39">
        <w:rPr>
          <w:rFonts w:ascii="Times New Roman" w:hAnsi="Times New Roman" w:hint="eastAsia"/>
          <w:sz w:val="24"/>
          <w:szCs w:val="24"/>
        </w:rPr>
        <w:t>以上；</w:t>
      </w:r>
    </w:p>
    <w:p w:rsidR="00CC669A" w:rsidRDefault="00D80A2E" w:rsidP="00DC572A">
      <w:pPr>
        <w:ind w:firstLine="420"/>
        <w:rPr>
          <w:rFonts w:ascii="Times New Roman" w:hAnsi="Times New Roman"/>
          <w:sz w:val="24"/>
          <w:szCs w:val="24"/>
        </w:rPr>
        <w:sectPr w:rsidR="00CC669A" w:rsidSect="00CC669A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201C39">
        <w:rPr>
          <w:rFonts w:ascii="Times New Roman" w:hAnsi="Times New Roman" w:hint="eastAsia"/>
          <w:sz w:val="24"/>
          <w:szCs w:val="24"/>
        </w:rPr>
        <w:t>持续改进质量管理体系，每年提出</w:t>
      </w:r>
      <w:r w:rsidRPr="00201C39">
        <w:rPr>
          <w:rFonts w:ascii="Times New Roman" w:hAnsi="Times New Roman" w:hint="eastAsia"/>
          <w:sz w:val="24"/>
          <w:szCs w:val="24"/>
        </w:rPr>
        <w:t>1</w:t>
      </w:r>
      <w:r w:rsidRPr="00201C39">
        <w:rPr>
          <w:rFonts w:ascii="Times New Roman" w:hAnsi="Times New Roman" w:hint="eastAsia"/>
          <w:sz w:val="24"/>
          <w:szCs w:val="24"/>
        </w:rPr>
        <w:t>－</w:t>
      </w:r>
      <w:r w:rsidRPr="00201C39">
        <w:rPr>
          <w:rFonts w:ascii="Times New Roman" w:hAnsi="Times New Roman" w:hint="eastAsia"/>
          <w:sz w:val="24"/>
          <w:szCs w:val="24"/>
        </w:rPr>
        <w:t>2</w:t>
      </w:r>
      <w:r w:rsidRPr="00201C39">
        <w:rPr>
          <w:rFonts w:ascii="Times New Roman" w:hAnsi="Times New Roman" w:hint="eastAsia"/>
          <w:sz w:val="24"/>
          <w:szCs w:val="24"/>
        </w:rPr>
        <w:t>项措施，并予以实施。</w:t>
      </w:r>
    </w:p>
    <w:p w:rsidR="00DC572A" w:rsidRPr="00DC572A" w:rsidRDefault="00DC572A" w:rsidP="00DC572A">
      <w:pPr>
        <w:ind w:firstLine="420"/>
        <w:rPr>
          <w:rFonts w:ascii="Times New Roman" w:hAnsi="Times New Roman"/>
          <w:sz w:val="24"/>
          <w:szCs w:val="24"/>
        </w:rPr>
      </w:pPr>
    </w:p>
    <w:p w:rsidR="00D80A2E" w:rsidRPr="00655FCA" w:rsidRDefault="00D80A2E" w:rsidP="005B24E7">
      <w:pPr>
        <w:pStyle w:val="1"/>
      </w:pPr>
      <w:bookmarkStart w:id="33" w:name="_Toc178828857"/>
      <w:bookmarkStart w:id="34" w:name="_Toc287339584"/>
      <w:bookmarkStart w:id="35" w:name="_Toc381691932"/>
      <w:bookmarkStart w:id="36" w:name="_Toc10405651"/>
      <w:r w:rsidRPr="00655FCA">
        <w:rPr>
          <w:rFonts w:hint="eastAsia"/>
        </w:rPr>
        <w:t>风险</w:t>
      </w:r>
      <w:bookmarkEnd w:id="33"/>
      <w:bookmarkEnd w:id="34"/>
      <w:r w:rsidRPr="00655FCA">
        <w:rPr>
          <w:rFonts w:hint="eastAsia"/>
        </w:rPr>
        <w:t>及问题</w:t>
      </w:r>
      <w:bookmarkEnd w:id="35"/>
      <w:r w:rsidRPr="00655FCA">
        <w:rPr>
          <w:rFonts w:hint="eastAsia"/>
        </w:rPr>
        <w:t>处理机制</w:t>
      </w:r>
      <w:bookmarkEnd w:id="36"/>
    </w:p>
    <w:p w:rsidR="00D80A2E" w:rsidRPr="00655FCA" w:rsidRDefault="00D80A2E" w:rsidP="00D80A2E">
      <w:pPr>
        <w:pStyle w:val="a1"/>
      </w:pPr>
      <w:r w:rsidRPr="00655FCA">
        <w:rPr>
          <w:rFonts w:hint="eastAsia"/>
        </w:rPr>
        <w:t>每周按《风险自检表》识别项目风险。识别出来的风险记入《项目风险计划及跟踪表》，按照“高风险：采取措施，每天监控；中等风险：采取措施，每周监控；低风险：无措施周监控”的策略来实施风险跟踪。</w:t>
      </w:r>
    </w:p>
    <w:p w:rsidR="00D80A2E" w:rsidRPr="00655FCA" w:rsidRDefault="00D80A2E" w:rsidP="00D80A2E">
      <w:pPr>
        <w:pStyle w:val="a1"/>
      </w:pPr>
      <w:r w:rsidRPr="00655FCA">
        <w:rPr>
          <w:rFonts w:hint="eastAsia"/>
        </w:rPr>
        <w:t>项目问题来自于已识别并采取措施无效的风险，需记入到【集成平台</w:t>
      </w:r>
      <w:r w:rsidRPr="00655FCA">
        <w:rPr>
          <w:rFonts w:hint="eastAsia"/>
        </w:rPr>
        <w:t>&gt;&gt;</w:t>
      </w:r>
      <w:r w:rsidRPr="00655FCA">
        <w:rPr>
          <w:rFonts w:hint="eastAsia"/>
        </w:rPr>
        <w:t>项目管理过程</w:t>
      </w:r>
      <w:r w:rsidRPr="00655FCA">
        <w:rPr>
          <w:rFonts w:hint="eastAsia"/>
        </w:rPr>
        <w:t>&gt;&gt;</w:t>
      </w:r>
      <w:r w:rsidRPr="00655FCA">
        <w:rPr>
          <w:rFonts w:hint="eastAsia"/>
        </w:rPr>
        <w:t>问题跟踪】栏目中每周跟踪。</w:t>
      </w:r>
    </w:p>
    <w:p w:rsidR="00CC669A" w:rsidRDefault="00D80A2E" w:rsidP="00D80A2E">
      <w:pPr>
        <w:pStyle w:val="a1"/>
        <w:sectPr w:rsidR="00CC669A" w:rsidSect="00CC669A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655FCA">
        <w:rPr>
          <w:rFonts w:hint="eastAsia"/>
        </w:rPr>
        <w:t>监控的风险和问题的当前状态，需要在《项目月报》、《里程碑报告》中沟通汇报。</w:t>
      </w:r>
    </w:p>
    <w:p w:rsidR="00D80A2E" w:rsidRPr="00655FCA" w:rsidRDefault="00D80A2E" w:rsidP="00D80A2E">
      <w:pPr>
        <w:pStyle w:val="a1"/>
      </w:pPr>
    </w:p>
    <w:p w:rsidR="00D80A2E" w:rsidRPr="00655FCA" w:rsidRDefault="00D80A2E" w:rsidP="005B24E7">
      <w:pPr>
        <w:pStyle w:val="1"/>
      </w:pPr>
      <w:bookmarkStart w:id="37" w:name="_Toc10405652"/>
      <w:r w:rsidRPr="00655FCA">
        <w:rPr>
          <w:rFonts w:hint="eastAsia"/>
        </w:rPr>
        <w:t>项目度量计划</w:t>
      </w:r>
      <w:bookmarkEnd w:id="37"/>
    </w:p>
    <w:p w:rsidR="00D80A2E" w:rsidRPr="00FC6603" w:rsidRDefault="00D80A2E" w:rsidP="00D80A2E">
      <w:pPr>
        <w:pStyle w:val="a1"/>
      </w:pPr>
      <w:r w:rsidRPr="00FC6603">
        <w:rPr>
          <w:rFonts w:hint="eastAsia"/>
        </w:rPr>
        <w:t>每月最后一周</w:t>
      </w:r>
      <w:r>
        <w:rPr>
          <w:rFonts w:hint="eastAsia"/>
        </w:rPr>
        <w:t>及每里程碑结束时，</w:t>
      </w:r>
      <w:r w:rsidRPr="00FC6603">
        <w:rPr>
          <w:rFonts w:hint="eastAsia"/>
        </w:rPr>
        <w:t>度量指标采集人</w:t>
      </w:r>
      <w:r>
        <w:rPr>
          <w:rFonts w:hint="eastAsia"/>
        </w:rPr>
        <w:t>进行度量</w:t>
      </w:r>
      <w:r w:rsidRPr="00FC6603">
        <w:rPr>
          <w:rFonts w:hint="eastAsia"/>
        </w:rPr>
        <w:t>数据采集，并由项目经理统一汇总至《项目度量分析数据表》进行分析。</w:t>
      </w:r>
    </w:p>
    <w:p w:rsidR="00D80A2E" w:rsidRPr="00FC6603" w:rsidRDefault="00D80A2E" w:rsidP="00D80A2E">
      <w:pPr>
        <w:pStyle w:val="a1"/>
      </w:pPr>
      <w:r w:rsidRPr="00FC6603">
        <w:rPr>
          <w:rFonts w:hint="eastAsia"/>
        </w:rPr>
        <w:t>项目经理在每月</w:t>
      </w:r>
      <w:r w:rsidRPr="00FC6603">
        <w:rPr>
          <w:rFonts w:hint="eastAsia"/>
        </w:rPr>
        <w:t>10</w:t>
      </w:r>
      <w:r w:rsidRPr="00FC6603">
        <w:rPr>
          <w:rFonts w:hint="eastAsia"/>
        </w:rPr>
        <w:t>日</w:t>
      </w:r>
      <w:r>
        <w:rPr>
          <w:rFonts w:hint="eastAsia"/>
        </w:rPr>
        <w:t>将</w:t>
      </w:r>
      <w:r w:rsidRPr="00FC6603">
        <w:rPr>
          <w:rFonts w:hint="eastAsia"/>
        </w:rPr>
        <w:t>《项目度量分析数据表》</w:t>
      </w:r>
      <w:r>
        <w:rPr>
          <w:rFonts w:hint="eastAsia"/>
        </w:rPr>
        <w:t>作为《</w:t>
      </w:r>
      <w:r w:rsidRPr="00FC6603">
        <w:rPr>
          <w:rFonts w:hint="eastAsia"/>
        </w:rPr>
        <w:t>项目月报</w:t>
      </w:r>
      <w:r>
        <w:rPr>
          <w:rFonts w:hint="eastAsia"/>
        </w:rPr>
        <w:t>》附件</w:t>
      </w:r>
      <w:r w:rsidRPr="00FC6603">
        <w:rPr>
          <w:rFonts w:hint="eastAsia"/>
        </w:rPr>
        <w:t>向质量项目部提交，具体计划如下：</w:t>
      </w:r>
    </w:p>
    <w:tbl>
      <w:tblPr>
        <w:tblW w:w="9366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3260"/>
        <w:gridCol w:w="1134"/>
        <w:gridCol w:w="2410"/>
        <w:gridCol w:w="1843"/>
      </w:tblGrid>
      <w:tr w:rsidR="00D80A2E" w:rsidRPr="008C2CCF" w:rsidTr="005B24E7">
        <w:trPr>
          <w:trHeight w:val="300"/>
        </w:trPr>
        <w:tc>
          <w:tcPr>
            <w:tcW w:w="719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序号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测量项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指标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采集人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采集时机</w:t>
            </w:r>
          </w:p>
        </w:tc>
      </w:tr>
      <w:tr w:rsidR="00D80A2E" w:rsidRPr="008C2CCF" w:rsidTr="005B24E7">
        <w:trPr>
          <w:trHeight w:val="300"/>
        </w:trPr>
        <w:tc>
          <w:tcPr>
            <w:tcW w:w="9366" w:type="dxa"/>
            <w:gridSpan w:val="5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一、进度</w:t>
            </w:r>
          </w:p>
        </w:tc>
      </w:tr>
      <w:tr w:rsidR="00D80A2E" w:rsidRPr="008C2CCF" w:rsidTr="005B24E7">
        <w:trPr>
          <w:trHeight w:val="234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预算总工作量(PV)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23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已完成的实际工作量 (AC)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01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实际已完成的计划工作量 (EV)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220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阶段工期偏差率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&lt;=15%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09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累计工期偏差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&lt;=15%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00"/>
        </w:trPr>
        <w:tc>
          <w:tcPr>
            <w:tcW w:w="9366" w:type="dxa"/>
            <w:gridSpan w:val="5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二、项目规模与稳定性</w:t>
            </w:r>
          </w:p>
        </w:tc>
      </w:tr>
      <w:tr w:rsidR="00D80A2E" w:rsidRPr="008C2CCF" w:rsidTr="005B24E7">
        <w:trPr>
          <w:trHeight w:val="219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软件需求规格说明书（页）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评审通过</w:t>
            </w:r>
          </w:p>
        </w:tc>
      </w:tr>
      <w:tr w:rsidR="00D80A2E" w:rsidRPr="008C2CCF" w:rsidTr="005B24E7">
        <w:trPr>
          <w:trHeight w:val="310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系统设计说明书（页）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评审通过</w:t>
            </w:r>
          </w:p>
        </w:tc>
      </w:tr>
      <w:tr w:rsidR="00D80A2E" w:rsidRPr="008C2CCF" w:rsidTr="005B24E7">
        <w:trPr>
          <w:trHeight w:val="244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系统测试用例（条）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测试组长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系统测试结束</w:t>
            </w:r>
          </w:p>
        </w:tc>
      </w:tr>
      <w:tr w:rsidR="00D80A2E" w:rsidRPr="008C2CCF" w:rsidTr="005B24E7">
        <w:trPr>
          <w:trHeight w:val="205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总代码行估算（千行）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项目策划结束</w:t>
            </w:r>
          </w:p>
        </w:tc>
      </w:tr>
      <w:tr w:rsidR="00D80A2E" w:rsidRPr="008C2CCF" w:rsidTr="005B24E7">
        <w:trPr>
          <w:trHeight w:val="154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实际总代码行（千行）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系统测试结束</w:t>
            </w:r>
          </w:p>
        </w:tc>
      </w:tr>
      <w:tr w:rsidR="00D80A2E" w:rsidRPr="008C2CCF" w:rsidTr="005B24E7">
        <w:trPr>
          <w:trHeight w:val="243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总功能点估算（FP）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项目策划结束</w:t>
            </w:r>
          </w:p>
        </w:tc>
      </w:tr>
      <w:tr w:rsidR="00D80A2E" w:rsidRPr="008C2CCF" w:rsidTr="005B24E7">
        <w:trPr>
          <w:trHeight w:val="206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实际总功能点（FP）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系统测试结束</w:t>
            </w:r>
          </w:p>
        </w:tc>
      </w:tr>
      <w:tr w:rsidR="00D80A2E" w:rsidRPr="008C2CCF" w:rsidTr="005B24E7">
        <w:trPr>
          <w:trHeight w:val="153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当月发生变更（项）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244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当月关闭变更（项）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206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累计发生变更（项）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295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累计关闭变更（项）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244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原始需求变更累计（A、B、C类）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47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产品需求变更累计（A、B、C类）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253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设计实现变更累计（A、B、C类）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44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BUG遗留变更累计（A、B、C类）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263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计划变更累计（A、B、C类）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68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资源变更累计（A、B、C类）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每月末</w:t>
            </w:r>
          </w:p>
        </w:tc>
      </w:tr>
      <w:tr w:rsidR="00D80A2E" w:rsidRPr="008C2CCF" w:rsidTr="005B24E7">
        <w:trPr>
          <w:trHeight w:val="300"/>
        </w:trPr>
        <w:tc>
          <w:tcPr>
            <w:tcW w:w="9366" w:type="dxa"/>
            <w:gridSpan w:val="5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三、项目质量</w:t>
            </w:r>
          </w:p>
        </w:tc>
      </w:tr>
      <w:tr w:rsidR="00D80A2E" w:rsidRPr="008C2CCF" w:rsidTr="005B24E7">
        <w:trPr>
          <w:trHeight w:val="200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缺陷引入阶段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  <w:r>
              <w:rPr>
                <w:rFonts w:ascii="宋体" w:hAnsi="宋体" w:cs="宋体" w:hint="eastAsia"/>
                <w:kern w:val="0"/>
                <w:sz w:val="20"/>
              </w:rPr>
              <w:t>、</w:t>
            </w:r>
            <w:r w:rsidRPr="008C2CCF">
              <w:rPr>
                <w:rFonts w:ascii="宋体" w:hAnsi="宋体" w:cs="宋体" w:hint="eastAsia"/>
                <w:kern w:val="0"/>
                <w:sz w:val="20"/>
              </w:rPr>
              <w:t>QA</w:t>
            </w:r>
            <w:r>
              <w:rPr>
                <w:rFonts w:ascii="宋体" w:hAnsi="宋体" w:cs="宋体" w:hint="eastAsia"/>
                <w:kern w:val="0"/>
                <w:sz w:val="20"/>
              </w:rPr>
              <w:t>、</w:t>
            </w:r>
            <w:r w:rsidRPr="008C2CCF">
              <w:rPr>
                <w:rFonts w:ascii="宋体" w:hAnsi="宋体" w:cs="宋体" w:hint="eastAsia"/>
                <w:kern w:val="0"/>
                <w:sz w:val="20"/>
              </w:rPr>
              <w:t>测试组长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每里程碑结束</w:t>
            </w:r>
          </w:p>
        </w:tc>
      </w:tr>
      <w:tr w:rsidR="00D80A2E" w:rsidRPr="008C2CCF" w:rsidTr="005B24E7">
        <w:trPr>
          <w:trHeight w:val="303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缺陷检出阶段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snapToGrid w:val="0"/>
              <w:spacing w:line="240" w:lineRule="auto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  <w:r>
              <w:rPr>
                <w:rFonts w:ascii="宋体" w:hAnsi="宋体" w:cs="宋体" w:hint="eastAsia"/>
                <w:kern w:val="0"/>
                <w:sz w:val="20"/>
              </w:rPr>
              <w:t>、</w:t>
            </w:r>
            <w:r w:rsidRPr="008C2CCF">
              <w:rPr>
                <w:rFonts w:ascii="宋体" w:hAnsi="宋体" w:cs="宋体" w:hint="eastAsia"/>
                <w:kern w:val="0"/>
                <w:sz w:val="20"/>
              </w:rPr>
              <w:t>QA</w:t>
            </w:r>
            <w:r>
              <w:rPr>
                <w:rFonts w:ascii="宋体" w:hAnsi="宋体" w:cs="宋体" w:hint="eastAsia"/>
                <w:kern w:val="0"/>
                <w:sz w:val="20"/>
              </w:rPr>
              <w:t>、</w:t>
            </w:r>
            <w:r w:rsidRPr="008C2CCF">
              <w:rPr>
                <w:rFonts w:ascii="宋体" w:hAnsi="宋体" w:cs="宋体" w:hint="eastAsia"/>
                <w:kern w:val="0"/>
                <w:sz w:val="20"/>
              </w:rPr>
              <w:t>测试组长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每里程碑结束</w:t>
            </w:r>
          </w:p>
        </w:tc>
      </w:tr>
      <w:tr w:rsidR="00D80A2E" w:rsidRPr="008C2CCF" w:rsidTr="005B24E7">
        <w:trPr>
          <w:trHeight w:val="66"/>
        </w:trPr>
        <w:tc>
          <w:tcPr>
            <w:tcW w:w="719" w:type="dxa"/>
            <w:vMerge w:val="restart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交付后客户发现的缺陷总数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proofErr w:type="gramStart"/>
            <w:r w:rsidRPr="008C2CCF">
              <w:rPr>
                <w:rFonts w:ascii="宋体" w:hAnsi="宋体" w:cs="宋体" w:hint="eastAsia"/>
                <w:kern w:val="0"/>
                <w:sz w:val="20"/>
              </w:rPr>
              <w:t>结项时</w:t>
            </w:r>
            <w:proofErr w:type="gramEnd"/>
          </w:p>
        </w:tc>
      </w:tr>
      <w:tr w:rsidR="00D80A2E" w:rsidRPr="008C2CCF" w:rsidTr="005B24E7">
        <w:trPr>
          <w:trHeight w:val="290"/>
        </w:trPr>
        <w:tc>
          <w:tcPr>
            <w:tcW w:w="719" w:type="dxa"/>
            <w:vMerge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评审缺陷类型分布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proofErr w:type="gramStart"/>
            <w:r w:rsidRPr="008C2CCF">
              <w:rPr>
                <w:rFonts w:ascii="宋体" w:hAnsi="宋体" w:cs="宋体" w:hint="eastAsia"/>
                <w:kern w:val="0"/>
                <w:sz w:val="20"/>
              </w:rPr>
              <w:t>结项时</w:t>
            </w:r>
            <w:proofErr w:type="gramEnd"/>
          </w:p>
        </w:tc>
      </w:tr>
      <w:tr w:rsidR="00D80A2E" w:rsidRPr="008C2CCF" w:rsidTr="005B24E7">
        <w:trPr>
          <w:trHeight w:val="61"/>
        </w:trPr>
        <w:tc>
          <w:tcPr>
            <w:tcW w:w="719" w:type="dxa"/>
            <w:vMerge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客户反馈缺陷类型分布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proofErr w:type="gramStart"/>
            <w:r w:rsidRPr="008C2CCF">
              <w:rPr>
                <w:rFonts w:ascii="宋体" w:hAnsi="宋体" w:cs="宋体" w:hint="eastAsia"/>
                <w:kern w:val="0"/>
                <w:sz w:val="20"/>
              </w:rPr>
              <w:t>结项时</w:t>
            </w:r>
            <w:proofErr w:type="gramEnd"/>
          </w:p>
        </w:tc>
      </w:tr>
      <w:tr w:rsidR="00D80A2E" w:rsidRPr="008C2CCF" w:rsidTr="005B24E7">
        <w:trPr>
          <w:trHeight w:val="198"/>
        </w:trPr>
        <w:tc>
          <w:tcPr>
            <w:tcW w:w="719" w:type="dxa"/>
            <w:vMerge w:val="restart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系统测试缺陷类型分布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测试组长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proofErr w:type="gramStart"/>
            <w:r w:rsidRPr="008C2CCF">
              <w:rPr>
                <w:rFonts w:ascii="宋体" w:hAnsi="宋体" w:cs="宋体" w:hint="eastAsia"/>
                <w:kern w:val="0"/>
                <w:sz w:val="20"/>
              </w:rPr>
              <w:t>结项时</w:t>
            </w:r>
            <w:proofErr w:type="gramEnd"/>
          </w:p>
        </w:tc>
      </w:tr>
      <w:tr w:rsidR="00D80A2E" w:rsidRPr="008C2CCF" w:rsidTr="005B24E7">
        <w:trPr>
          <w:trHeight w:val="248"/>
        </w:trPr>
        <w:tc>
          <w:tcPr>
            <w:tcW w:w="719" w:type="dxa"/>
            <w:vMerge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各模块缺陷分布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测试组长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proofErr w:type="gramStart"/>
            <w:r w:rsidRPr="008C2CCF">
              <w:rPr>
                <w:rFonts w:ascii="宋体" w:hAnsi="宋体" w:cs="宋体" w:hint="eastAsia"/>
                <w:kern w:val="0"/>
                <w:sz w:val="20"/>
              </w:rPr>
              <w:t>结项时</w:t>
            </w:r>
            <w:proofErr w:type="gramEnd"/>
          </w:p>
        </w:tc>
      </w:tr>
      <w:tr w:rsidR="00D80A2E" w:rsidRPr="008C2CCF" w:rsidTr="005B24E7">
        <w:trPr>
          <w:trHeight w:val="156"/>
        </w:trPr>
        <w:tc>
          <w:tcPr>
            <w:tcW w:w="719" w:type="dxa"/>
            <w:vMerge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发布前关闭缺陷总数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测试组长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proofErr w:type="gramStart"/>
            <w:r w:rsidRPr="008C2CCF">
              <w:rPr>
                <w:rFonts w:ascii="宋体" w:hAnsi="宋体" w:cs="宋体" w:hint="eastAsia"/>
                <w:kern w:val="0"/>
                <w:sz w:val="20"/>
              </w:rPr>
              <w:t>结项时</w:t>
            </w:r>
            <w:proofErr w:type="gramEnd"/>
          </w:p>
        </w:tc>
      </w:tr>
      <w:tr w:rsidR="00D80A2E" w:rsidRPr="008C2CCF" w:rsidTr="005B24E7">
        <w:trPr>
          <w:trHeight w:val="300"/>
        </w:trPr>
        <w:tc>
          <w:tcPr>
            <w:tcW w:w="9366" w:type="dxa"/>
            <w:gridSpan w:val="5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b/>
                <w:bCs/>
                <w:kern w:val="0"/>
                <w:sz w:val="20"/>
              </w:rPr>
              <w:t>四、项目工作量</w:t>
            </w:r>
          </w:p>
        </w:tc>
      </w:tr>
      <w:tr w:rsidR="00D80A2E" w:rsidRPr="008C2CCF" w:rsidTr="005B24E7">
        <w:trPr>
          <w:trHeight w:val="296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lastRenderedPageBreak/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项目各阶段工作量分布（估算）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每里程碑结束</w:t>
            </w:r>
          </w:p>
        </w:tc>
      </w:tr>
      <w:tr w:rsidR="00D80A2E" w:rsidRPr="008C2CCF" w:rsidTr="005B24E7">
        <w:trPr>
          <w:trHeight w:val="243"/>
        </w:trPr>
        <w:tc>
          <w:tcPr>
            <w:tcW w:w="719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项目各阶段工作量分布（实际）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无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项目经理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80A2E" w:rsidRPr="008C2CCF" w:rsidRDefault="00D80A2E" w:rsidP="005B24E7">
            <w:pPr>
              <w:widowControl/>
              <w:snapToGrid w:val="0"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8C2CCF">
              <w:rPr>
                <w:rFonts w:ascii="宋体" w:hAnsi="宋体" w:cs="宋体" w:hint="eastAsia"/>
                <w:kern w:val="0"/>
                <w:sz w:val="20"/>
              </w:rPr>
              <w:t>每里程碑结束</w:t>
            </w:r>
          </w:p>
        </w:tc>
      </w:tr>
    </w:tbl>
    <w:p w:rsidR="00CC669A" w:rsidRDefault="00CC669A" w:rsidP="00D80A2E">
      <w:pPr>
        <w:rPr>
          <w:rFonts w:ascii="Times New Roman" w:hAnsi="Times New Roman"/>
          <w:sz w:val="24"/>
          <w:szCs w:val="24"/>
        </w:rPr>
        <w:sectPr w:rsidR="00CC669A" w:rsidSect="00CC669A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80A2E" w:rsidRPr="00D80A2E" w:rsidRDefault="00D80A2E" w:rsidP="00D80A2E">
      <w:pPr>
        <w:rPr>
          <w:rFonts w:ascii="Times New Roman" w:hAnsi="Times New Roman"/>
          <w:sz w:val="24"/>
          <w:szCs w:val="24"/>
        </w:rPr>
      </w:pPr>
    </w:p>
    <w:p w:rsidR="00D80A2E" w:rsidRDefault="00D80A2E" w:rsidP="005B24E7">
      <w:pPr>
        <w:pStyle w:val="1"/>
      </w:pPr>
      <w:bookmarkStart w:id="38" w:name="_Toc10405653"/>
      <w:r w:rsidRPr="006A1A24">
        <w:rPr>
          <w:rFonts w:hint="eastAsia"/>
        </w:rPr>
        <w:t>资源计划</w:t>
      </w:r>
      <w:bookmarkEnd w:id="38"/>
    </w:p>
    <w:p w:rsidR="00D80A2E" w:rsidRDefault="00D80A2E" w:rsidP="00CC669A">
      <w:pPr>
        <w:pStyle w:val="2"/>
        <w:numPr>
          <w:ilvl w:val="0"/>
          <w:numId w:val="20"/>
        </w:numPr>
        <w:ind w:firstLineChars="0"/>
      </w:pPr>
      <w:bookmarkStart w:id="39" w:name="_Toc10405654"/>
      <w:r w:rsidRPr="00227176">
        <w:rPr>
          <w:rFonts w:hint="eastAsia"/>
        </w:rPr>
        <w:t>人力资源计划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1"/>
        <w:gridCol w:w="1401"/>
        <w:gridCol w:w="2645"/>
        <w:gridCol w:w="669"/>
        <w:gridCol w:w="1766"/>
        <w:gridCol w:w="1400"/>
      </w:tblGrid>
      <w:tr w:rsidR="00D80A2E" w:rsidTr="005B24E7">
        <w:tc>
          <w:tcPr>
            <w:tcW w:w="675" w:type="dxa"/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pct12" w:color="auto" w:fill="auto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人员角色</w:t>
            </w:r>
          </w:p>
        </w:tc>
        <w:tc>
          <w:tcPr>
            <w:tcW w:w="2976" w:type="dxa"/>
            <w:shd w:val="pct12" w:color="auto" w:fill="auto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任务</w:t>
            </w:r>
          </w:p>
        </w:tc>
        <w:tc>
          <w:tcPr>
            <w:tcW w:w="709" w:type="dxa"/>
            <w:shd w:val="pct12" w:color="auto" w:fill="auto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数量</w:t>
            </w:r>
          </w:p>
        </w:tc>
        <w:tc>
          <w:tcPr>
            <w:tcW w:w="1985" w:type="dxa"/>
            <w:shd w:val="pct12" w:color="auto" w:fill="auto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  <w:shd w:val="pct12" w:color="auto" w:fill="auto"/>
          </w:tcPr>
          <w:p w:rsidR="00D80A2E" w:rsidRDefault="00D80A2E" w:rsidP="005B24E7">
            <w:pPr>
              <w:pStyle w:val="a9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D80A2E">
            <w:pPr>
              <w:pStyle w:val="10"/>
              <w:numPr>
                <w:ilvl w:val="0"/>
                <w:numId w:val="7"/>
              </w:numPr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需求开发人员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5B24E7"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需求调研、需求分析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王秋豪</w:t>
            </w:r>
          </w:p>
        </w:tc>
        <w:tc>
          <w:tcPr>
            <w:tcW w:w="1559" w:type="dxa"/>
          </w:tcPr>
          <w:p w:rsidR="00D80A2E" w:rsidRPr="00E65C33" w:rsidRDefault="00D80A2E" w:rsidP="005B24E7">
            <w:pPr>
              <w:pStyle w:val="a1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系统设计人员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5B24E7"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系统框架设计、功能设计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季亚波</w:t>
            </w:r>
            <w:proofErr w:type="gramEnd"/>
          </w:p>
        </w:tc>
        <w:tc>
          <w:tcPr>
            <w:tcW w:w="1559" w:type="dxa"/>
          </w:tcPr>
          <w:p w:rsidR="00D80A2E" w:rsidRPr="00562786" w:rsidRDefault="00D80A2E" w:rsidP="005B24E7">
            <w:pPr>
              <w:pStyle w:val="a1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系统开发人员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5B24E7"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系统开发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全体</w:t>
            </w:r>
          </w:p>
        </w:tc>
        <w:tc>
          <w:tcPr>
            <w:tcW w:w="1559" w:type="dxa"/>
          </w:tcPr>
          <w:p w:rsidR="00D80A2E" w:rsidRPr="00562786" w:rsidRDefault="00D80A2E" w:rsidP="005B24E7">
            <w:pPr>
              <w:pStyle w:val="a1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系统测试人员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5B24E7"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系统测试、测试报告编制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牛品</w:t>
            </w:r>
          </w:p>
        </w:tc>
        <w:tc>
          <w:tcPr>
            <w:tcW w:w="1559" w:type="dxa"/>
          </w:tcPr>
          <w:p w:rsidR="00D80A2E" w:rsidRPr="00562786" w:rsidRDefault="00D80A2E" w:rsidP="005B24E7">
            <w:pPr>
              <w:pStyle w:val="a1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质量保证人员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5B24E7"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质量保证相关工作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侯旭东</w:t>
            </w:r>
          </w:p>
        </w:tc>
        <w:tc>
          <w:tcPr>
            <w:tcW w:w="1559" w:type="dxa"/>
          </w:tcPr>
          <w:p w:rsidR="00D80A2E" w:rsidRPr="00562786" w:rsidRDefault="00D80A2E" w:rsidP="005B24E7">
            <w:pPr>
              <w:pStyle w:val="a1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Ansi="宋体" w:hint="eastAsia"/>
                <w:szCs w:val="21"/>
              </w:rPr>
              <w:t>配置管理人员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5B24E7"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配置管理相关工作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 w:rsidRPr="00562786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杨铭</w:t>
            </w:r>
          </w:p>
        </w:tc>
        <w:tc>
          <w:tcPr>
            <w:tcW w:w="1559" w:type="dxa"/>
          </w:tcPr>
          <w:p w:rsidR="00D80A2E" w:rsidRPr="00562786" w:rsidRDefault="00D80A2E" w:rsidP="005B24E7">
            <w:pPr>
              <w:pStyle w:val="a1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Pr="00562786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框架设计</w:t>
            </w:r>
            <w:r w:rsidRPr="00562786">
              <w:rPr>
                <w:rFonts w:ascii="宋体" w:hAnsi="宋体" w:hint="eastAsia"/>
                <w:szCs w:val="21"/>
              </w:rPr>
              <w:t>人员</w:t>
            </w:r>
          </w:p>
        </w:tc>
        <w:tc>
          <w:tcPr>
            <w:tcW w:w="2976" w:type="dxa"/>
            <w:vAlign w:val="center"/>
          </w:tcPr>
          <w:p w:rsidR="00D80A2E" w:rsidRPr="00562786" w:rsidRDefault="00D80A2E" w:rsidP="005B24E7"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设计框架接口</w:t>
            </w:r>
          </w:p>
        </w:tc>
        <w:tc>
          <w:tcPr>
            <w:tcW w:w="709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D80A2E" w:rsidRPr="00562786" w:rsidRDefault="00D80A2E" w:rsidP="005B24E7">
            <w:pPr>
              <w:spacing w:line="24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袁帅</w:t>
            </w:r>
          </w:p>
        </w:tc>
        <w:tc>
          <w:tcPr>
            <w:tcW w:w="1559" w:type="dxa"/>
          </w:tcPr>
          <w:p w:rsidR="00D80A2E" w:rsidRPr="00562786" w:rsidRDefault="00D80A2E" w:rsidP="005B24E7">
            <w:pPr>
              <w:pStyle w:val="a1"/>
              <w:spacing w:line="240" w:lineRule="auto"/>
              <w:ind w:firstLine="420"/>
              <w:rPr>
                <w:sz w:val="21"/>
                <w:szCs w:val="21"/>
              </w:rPr>
            </w:pPr>
          </w:p>
        </w:tc>
      </w:tr>
    </w:tbl>
    <w:p w:rsidR="00D80A2E" w:rsidRDefault="00D80A2E" w:rsidP="00CC669A">
      <w:pPr>
        <w:pStyle w:val="2"/>
        <w:numPr>
          <w:ilvl w:val="0"/>
          <w:numId w:val="20"/>
        </w:numPr>
        <w:ind w:firstLineChars="0"/>
      </w:pPr>
      <w:bookmarkStart w:id="40" w:name="_Toc10405655"/>
      <w:r>
        <w:rPr>
          <w:rFonts w:hint="eastAsia"/>
        </w:rPr>
        <w:t>硬件资源计划</w:t>
      </w:r>
      <w:bookmarkEnd w:id="40"/>
    </w:p>
    <w:p w:rsidR="00D80A2E" w:rsidRPr="00227176" w:rsidRDefault="00D80A2E" w:rsidP="00D80A2E">
      <w:pPr>
        <w:pStyle w:val="a1"/>
      </w:pPr>
      <w:r w:rsidRPr="00227176">
        <w:rPr>
          <w:rFonts w:hint="eastAsia"/>
        </w:rPr>
        <w:t>列出项目所需的关键硬件资源或需要采购的硬件资源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9"/>
        <w:gridCol w:w="1428"/>
        <w:gridCol w:w="2618"/>
        <w:gridCol w:w="791"/>
        <w:gridCol w:w="1523"/>
        <w:gridCol w:w="1523"/>
      </w:tblGrid>
      <w:tr w:rsidR="00D80A2E" w:rsidTr="005B24E7">
        <w:trPr>
          <w:tblHeader/>
        </w:trPr>
        <w:tc>
          <w:tcPr>
            <w:tcW w:w="675" w:type="dxa"/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2975" w:type="dxa"/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设备配置</w:t>
            </w:r>
          </w:p>
        </w:tc>
        <w:tc>
          <w:tcPr>
            <w:tcW w:w="852" w:type="dxa"/>
            <w:shd w:val="pct12" w:color="auto" w:fill="auto"/>
            <w:vAlign w:val="center"/>
          </w:tcPr>
          <w:p w:rsidR="00D80A2E" w:rsidRPr="006F4B8E" w:rsidRDefault="00D80A2E" w:rsidP="005B24E7">
            <w:pPr>
              <w:jc w:val="center"/>
            </w:pPr>
            <w:r w:rsidRPr="006F4B8E">
              <w:rPr>
                <w:rFonts w:hint="eastAsia"/>
              </w:rPr>
              <w:t>数量</w:t>
            </w:r>
          </w:p>
        </w:tc>
        <w:tc>
          <w:tcPr>
            <w:tcW w:w="1701" w:type="dxa"/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用途</w:t>
            </w:r>
          </w:p>
        </w:tc>
        <w:tc>
          <w:tcPr>
            <w:tcW w:w="1701" w:type="dxa"/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D80A2E">
            <w:pPr>
              <w:pStyle w:val="10"/>
              <w:numPr>
                <w:ilvl w:val="0"/>
                <w:numId w:val="8"/>
              </w:numPr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5B24E7">
            <w:pPr>
              <w:pStyle w:val="ab"/>
            </w:pPr>
            <w:r w:rsidRPr="005C041F">
              <w:rPr>
                <w:rFonts w:hint="eastAsia"/>
              </w:rPr>
              <w:t>开发服务器</w:t>
            </w:r>
          </w:p>
        </w:tc>
        <w:tc>
          <w:tcPr>
            <w:tcW w:w="2975" w:type="dxa"/>
          </w:tcPr>
          <w:p w:rsidR="00D80A2E" w:rsidRPr="005C041F" w:rsidRDefault="00D80A2E" w:rsidP="005B24E7">
            <w:pPr>
              <w:pStyle w:val="ab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5B24E7">
            <w:pPr>
              <w:jc w:val="center"/>
            </w:pPr>
            <w:r w:rsidRPr="006F4B8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5B24E7">
            <w:pPr>
              <w:pStyle w:val="ab"/>
            </w:pPr>
            <w:r w:rsidRPr="005C041F">
              <w:rPr>
                <w:rFonts w:hint="eastAsia"/>
              </w:rPr>
              <w:t>测试服务器</w:t>
            </w:r>
          </w:p>
        </w:tc>
        <w:tc>
          <w:tcPr>
            <w:tcW w:w="2975" w:type="dxa"/>
          </w:tcPr>
          <w:p w:rsidR="00D80A2E" w:rsidRPr="005C041F" w:rsidRDefault="00D80A2E" w:rsidP="005B24E7">
            <w:pPr>
              <w:pStyle w:val="ab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5B24E7">
            <w:pPr>
              <w:jc w:val="center"/>
            </w:pPr>
            <w:r w:rsidRPr="006F4B8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5B24E7">
            <w:pPr>
              <w:pStyle w:val="ab"/>
            </w:pPr>
            <w:r w:rsidRPr="005C041F">
              <w:rPr>
                <w:rFonts w:hint="eastAsia"/>
              </w:rPr>
              <w:t>开发台式机</w:t>
            </w:r>
          </w:p>
        </w:tc>
        <w:tc>
          <w:tcPr>
            <w:tcW w:w="2975" w:type="dxa"/>
          </w:tcPr>
          <w:p w:rsidR="00D80A2E" w:rsidRPr="005C041F" w:rsidRDefault="00D80A2E" w:rsidP="005B24E7">
            <w:pPr>
              <w:pStyle w:val="ab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5B24E7">
            <w:pPr>
              <w:jc w:val="center"/>
            </w:pPr>
            <w:r w:rsidRPr="006F4B8E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5B24E7">
            <w:pPr>
              <w:pStyle w:val="ab"/>
            </w:pPr>
            <w:r w:rsidRPr="005C041F">
              <w:rPr>
                <w:rFonts w:hint="eastAsia"/>
              </w:rPr>
              <w:t>笔记本电脑</w:t>
            </w:r>
          </w:p>
        </w:tc>
        <w:tc>
          <w:tcPr>
            <w:tcW w:w="2975" w:type="dxa"/>
          </w:tcPr>
          <w:p w:rsidR="00D80A2E" w:rsidRPr="005C041F" w:rsidRDefault="00D80A2E" w:rsidP="005B24E7">
            <w:pPr>
              <w:pStyle w:val="ab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5B24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560" w:type="dxa"/>
          </w:tcPr>
          <w:p w:rsidR="00D80A2E" w:rsidRPr="005C041F" w:rsidRDefault="00D80A2E" w:rsidP="005B24E7">
            <w:pPr>
              <w:pStyle w:val="ab"/>
            </w:pPr>
            <w:r w:rsidRPr="005C041F">
              <w:t>……</w:t>
            </w:r>
          </w:p>
        </w:tc>
        <w:tc>
          <w:tcPr>
            <w:tcW w:w="2975" w:type="dxa"/>
          </w:tcPr>
          <w:p w:rsidR="00D80A2E" w:rsidRPr="005C041F" w:rsidRDefault="00D80A2E" w:rsidP="005B24E7">
            <w:pPr>
              <w:pStyle w:val="a1"/>
            </w:pPr>
          </w:p>
        </w:tc>
        <w:tc>
          <w:tcPr>
            <w:tcW w:w="852" w:type="dxa"/>
            <w:vAlign w:val="center"/>
          </w:tcPr>
          <w:p w:rsidR="00D80A2E" w:rsidRPr="006F4B8E" w:rsidRDefault="00D80A2E" w:rsidP="005B24E7">
            <w:pPr>
              <w:jc w:val="center"/>
            </w:pP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  <w:tc>
          <w:tcPr>
            <w:tcW w:w="1701" w:type="dxa"/>
          </w:tcPr>
          <w:p w:rsidR="00D80A2E" w:rsidRDefault="00D80A2E" w:rsidP="005B24E7">
            <w:pPr>
              <w:pStyle w:val="a1"/>
            </w:pPr>
          </w:p>
        </w:tc>
      </w:tr>
    </w:tbl>
    <w:p w:rsidR="00D80A2E" w:rsidRDefault="00D80A2E" w:rsidP="00CC669A">
      <w:pPr>
        <w:pStyle w:val="2"/>
        <w:numPr>
          <w:ilvl w:val="0"/>
          <w:numId w:val="20"/>
        </w:numPr>
        <w:ind w:firstLineChars="0"/>
      </w:pPr>
      <w:bookmarkStart w:id="41" w:name="_Toc10405656"/>
      <w:r w:rsidRPr="00227176">
        <w:rPr>
          <w:rFonts w:hint="eastAsia"/>
        </w:rPr>
        <w:t>软件资源计划</w:t>
      </w:r>
      <w:bookmarkEnd w:id="41"/>
    </w:p>
    <w:p w:rsidR="00D80A2E" w:rsidRDefault="00D80A2E" w:rsidP="00D80A2E">
      <w:pPr>
        <w:pStyle w:val="a1"/>
      </w:pPr>
      <w:r w:rsidRPr="00227176">
        <w:rPr>
          <w:rFonts w:hint="eastAsia"/>
        </w:rPr>
        <w:t>列出项目所需的关键软件资源或需要采购的软件资源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"/>
        <w:gridCol w:w="1530"/>
        <w:gridCol w:w="2570"/>
        <w:gridCol w:w="784"/>
        <w:gridCol w:w="1620"/>
        <w:gridCol w:w="1381"/>
      </w:tblGrid>
      <w:tr w:rsidR="00D80A2E" w:rsidTr="005B24E7">
        <w:tc>
          <w:tcPr>
            <w:tcW w:w="675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资源名称及版本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数量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>
              <w:rPr>
                <w:rFonts w:hint="eastAsia"/>
              </w:rPr>
              <w:t>是否配备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2" w:color="auto" w:fill="auto"/>
            <w:vAlign w:val="center"/>
          </w:tcPr>
          <w:p w:rsidR="00D80A2E" w:rsidRDefault="00D80A2E" w:rsidP="005B24E7">
            <w:pPr>
              <w:pStyle w:val="a9"/>
            </w:pPr>
            <w:r w:rsidRPr="006A1A24">
              <w:rPr>
                <w:rFonts w:hint="eastAsia"/>
              </w:rPr>
              <w:t>计划获取时间</w:t>
            </w:r>
          </w:p>
        </w:tc>
      </w:tr>
      <w:tr w:rsidR="00D80A2E" w:rsidTr="005B24E7">
        <w:tc>
          <w:tcPr>
            <w:tcW w:w="675" w:type="dxa"/>
            <w:shd w:val="clear" w:color="auto" w:fill="auto"/>
            <w:vAlign w:val="center"/>
          </w:tcPr>
          <w:p w:rsidR="00D80A2E" w:rsidRDefault="00D80A2E" w:rsidP="00D80A2E">
            <w:pPr>
              <w:pStyle w:val="10"/>
              <w:numPr>
                <w:ilvl w:val="0"/>
                <w:numId w:val="9"/>
              </w:num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</w:pPr>
            <w:r>
              <w:rPr>
                <w:rFonts w:hint="eastAsia"/>
              </w:rPr>
              <w:t>项目管理平台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0A2E" w:rsidRPr="006A1A24" w:rsidRDefault="00D80A2E" w:rsidP="005B24E7">
            <w:pPr>
              <w:pStyle w:val="ab"/>
            </w:pPr>
            <w:r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shd w:val="clear" w:color="auto" w:fill="auto"/>
            <w:vAlign w:val="center"/>
          </w:tcPr>
          <w:p w:rsidR="00D80A2E" w:rsidRDefault="00D80A2E" w:rsidP="00D80A2E">
            <w:pPr>
              <w:pStyle w:val="10"/>
              <w:numPr>
                <w:ilvl w:val="0"/>
                <w:numId w:val="9"/>
              </w:num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</w:pPr>
            <w:r>
              <w:rPr>
                <w:rFonts w:hint="eastAsia"/>
              </w:rPr>
              <w:t>配置管理工具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shd w:val="clear" w:color="auto" w:fill="auto"/>
            <w:vAlign w:val="center"/>
          </w:tcPr>
          <w:p w:rsidR="00D80A2E" w:rsidRDefault="00D80A2E" w:rsidP="00D80A2E">
            <w:pPr>
              <w:pStyle w:val="10"/>
              <w:numPr>
                <w:ilvl w:val="0"/>
                <w:numId w:val="9"/>
              </w:num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</w:pPr>
            <w:r>
              <w:t>E</w:t>
            </w:r>
            <w:r>
              <w:rPr>
                <w:rFonts w:hint="eastAsia"/>
              </w:rPr>
              <w:t>clipse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80A2E" w:rsidRDefault="00D80A2E" w:rsidP="005B24E7">
            <w:pPr>
              <w:pStyle w:val="ab"/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D80A2E">
            <w:pPr>
              <w:pStyle w:val="10"/>
              <w:numPr>
                <w:ilvl w:val="0"/>
                <w:numId w:val="9"/>
              </w:numPr>
              <w:jc w:val="center"/>
            </w:pPr>
          </w:p>
        </w:tc>
        <w:tc>
          <w:tcPr>
            <w:tcW w:w="1701" w:type="dxa"/>
          </w:tcPr>
          <w:p w:rsidR="00D80A2E" w:rsidRPr="005C041F" w:rsidRDefault="00D80A2E" w:rsidP="005B24E7">
            <w:pPr>
              <w:pStyle w:val="ab"/>
            </w:pPr>
            <w:r>
              <w:rPr>
                <w:rFonts w:hint="eastAsia"/>
              </w:rPr>
              <w:t>缺陷管理工具</w:t>
            </w:r>
          </w:p>
        </w:tc>
        <w:tc>
          <w:tcPr>
            <w:tcW w:w="2835" w:type="dxa"/>
          </w:tcPr>
          <w:p w:rsidR="00D80A2E" w:rsidRPr="005C041F" w:rsidRDefault="00D80A2E" w:rsidP="005B24E7">
            <w:pPr>
              <w:pStyle w:val="ab"/>
            </w:pPr>
            <w:r w:rsidRPr="005C041F">
              <w:rPr>
                <w:rFonts w:hint="eastAsia"/>
              </w:rPr>
              <w:t>QC 9.0</w:t>
            </w:r>
          </w:p>
        </w:tc>
        <w:tc>
          <w:tcPr>
            <w:tcW w:w="851" w:type="dxa"/>
            <w:vAlign w:val="center"/>
          </w:tcPr>
          <w:p w:rsidR="00D80A2E" w:rsidRPr="006B556B" w:rsidRDefault="00D80A2E" w:rsidP="005B24E7">
            <w:pPr>
              <w:jc w:val="center"/>
            </w:pPr>
            <w:r w:rsidRPr="006B556B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D80A2E">
            <w:pPr>
              <w:pStyle w:val="10"/>
              <w:numPr>
                <w:ilvl w:val="0"/>
                <w:numId w:val="9"/>
              </w:numPr>
              <w:jc w:val="center"/>
            </w:pPr>
          </w:p>
        </w:tc>
        <w:tc>
          <w:tcPr>
            <w:tcW w:w="1701" w:type="dxa"/>
          </w:tcPr>
          <w:p w:rsidR="00D80A2E" w:rsidRPr="005C041F" w:rsidRDefault="00D80A2E" w:rsidP="005B24E7">
            <w:pPr>
              <w:pStyle w:val="ab"/>
            </w:pPr>
            <w:r>
              <w:rPr>
                <w:rFonts w:hint="eastAsia"/>
              </w:rPr>
              <w:t>性能测试工具</w:t>
            </w:r>
          </w:p>
        </w:tc>
        <w:tc>
          <w:tcPr>
            <w:tcW w:w="2835" w:type="dxa"/>
          </w:tcPr>
          <w:p w:rsidR="00D80A2E" w:rsidRPr="005C041F" w:rsidRDefault="00D80A2E" w:rsidP="005B24E7">
            <w:pPr>
              <w:pStyle w:val="ab"/>
            </w:pPr>
            <w:proofErr w:type="spellStart"/>
            <w:r>
              <w:t>L</w:t>
            </w:r>
            <w:r>
              <w:rPr>
                <w:rFonts w:hint="eastAsia"/>
              </w:rPr>
              <w:t>oadrunner</w:t>
            </w:r>
            <w:proofErr w:type="spellEnd"/>
          </w:p>
        </w:tc>
        <w:tc>
          <w:tcPr>
            <w:tcW w:w="851" w:type="dxa"/>
            <w:vAlign w:val="center"/>
          </w:tcPr>
          <w:p w:rsidR="00D80A2E" w:rsidRPr="006B556B" w:rsidRDefault="00D80A2E" w:rsidP="005B24E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701" w:type="dxa"/>
          </w:tcPr>
          <w:p w:rsidR="00D80A2E" w:rsidRPr="005C041F" w:rsidRDefault="00D80A2E" w:rsidP="005B24E7">
            <w:pPr>
              <w:pStyle w:val="ab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835" w:type="dxa"/>
          </w:tcPr>
          <w:p w:rsidR="00D80A2E" w:rsidRPr="005C041F" w:rsidRDefault="00D80A2E" w:rsidP="005B24E7">
            <w:pPr>
              <w:pStyle w:val="ab"/>
            </w:pPr>
            <w:r>
              <w:t>W10</w:t>
            </w:r>
          </w:p>
        </w:tc>
        <w:tc>
          <w:tcPr>
            <w:tcW w:w="851" w:type="dxa"/>
            <w:vAlign w:val="center"/>
          </w:tcPr>
          <w:p w:rsidR="00D80A2E" w:rsidRPr="006B556B" w:rsidRDefault="00D80A2E" w:rsidP="005B24E7">
            <w:pPr>
              <w:jc w:val="center"/>
            </w:pPr>
            <w:r w:rsidRPr="006B556B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701" w:type="dxa"/>
          </w:tcPr>
          <w:p w:rsidR="00D80A2E" w:rsidRPr="005C041F" w:rsidRDefault="00D80A2E" w:rsidP="005B24E7">
            <w:pPr>
              <w:pStyle w:val="ab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835" w:type="dxa"/>
          </w:tcPr>
          <w:p w:rsidR="00D80A2E" w:rsidRPr="005C041F" w:rsidRDefault="00D80A2E" w:rsidP="005B24E7">
            <w:pPr>
              <w:pStyle w:val="ab"/>
            </w:pPr>
            <w:proofErr w:type="spellStart"/>
            <w:r>
              <w:t>S</w:t>
            </w:r>
            <w:r>
              <w:rPr>
                <w:rFonts w:hint="eastAsia"/>
              </w:rPr>
              <w:t>qlserver</w:t>
            </w:r>
            <w:proofErr w:type="spellEnd"/>
            <w:r>
              <w:rPr>
                <w:rFonts w:hint="eastAsia"/>
              </w:rPr>
              <w:t xml:space="preserve"> 2008</w:t>
            </w:r>
          </w:p>
        </w:tc>
        <w:tc>
          <w:tcPr>
            <w:tcW w:w="851" w:type="dxa"/>
            <w:vAlign w:val="center"/>
          </w:tcPr>
          <w:p w:rsidR="00D80A2E" w:rsidRPr="006B556B" w:rsidRDefault="00D80A2E" w:rsidP="005B24E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701" w:type="dxa"/>
          </w:tcPr>
          <w:p w:rsidR="00D80A2E" w:rsidRPr="005C041F" w:rsidRDefault="00D80A2E" w:rsidP="005B24E7">
            <w:pPr>
              <w:pStyle w:val="ab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835" w:type="dxa"/>
          </w:tcPr>
          <w:p w:rsidR="00D80A2E" w:rsidRPr="005C041F" w:rsidRDefault="00D80A2E" w:rsidP="005B24E7">
            <w:pPr>
              <w:pStyle w:val="ab"/>
            </w:pPr>
            <w:r w:rsidRPr="005C041F">
              <w:rPr>
                <w:rFonts w:hint="eastAsia"/>
              </w:rPr>
              <w:t>IE</w:t>
            </w:r>
            <w:r>
              <w:rPr>
                <w:rFonts w:hint="eastAsia"/>
              </w:rPr>
              <w:t xml:space="preserve"> 6.0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7.0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9.0</w:t>
            </w:r>
          </w:p>
        </w:tc>
        <w:tc>
          <w:tcPr>
            <w:tcW w:w="851" w:type="dxa"/>
            <w:vAlign w:val="center"/>
          </w:tcPr>
          <w:p w:rsidR="00D80A2E" w:rsidRPr="006B556B" w:rsidRDefault="00D80A2E" w:rsidP="005B24E7">
            <w:pPr>
              <w:jc w:val="center"/>
            </w:pPr>
            <w:r w:rsidRPr="006B556B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701" w:type="dxa"/>
          </w:tcPr>
          <w:p w:rsidR="00D80A2E" w:rsidRPr="005C041F" w:rsidRDefault="00D80A2E" w:rsidP="005B24E7">
            <w:pPr>
              <w:pStyle w:val="ab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2835" w:type="dxa"/>
          </w:tcPr>
          <w:p w:rsidR="00D80A2E" w:rsidRDefault="00D80A2E" w:rsidP="005B24E7">
            <w:pPr>
              <w:pStyle w:val="ab"/>
            </w:pPr>
            <w:proofErr w:type="spellStart"/>
            <w:r>
              <w:rPr>
                <w:rFonts w:hint="eastAsia"/>
              </w:rPr>
              <w:t>TomCat</w:t>
            </w:r>
            <w:proofErr w:type="spellEnd"/>
          </w:p>
        </w:tc>
        <w:tc>
          <w:tcPr>
            <w:tcW w:w="851" w:type="dxa"/>
            <w:vAlign w:val="center"/>
          </w:tcPr>
          <w:p w:rsidR="00D80A2E" w:rsidRPr="006B556B" w:rsidRDefault="00D80A2E" w:rsidP="005B24E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701" w:type="dxa"/>
          </w:tcPr>
          <w:p w:rsidR="00D80A2E" w:rsidRDefault="00D80A2E" w:rsidP="005B24E7">
            <w:pPr>
              <w:pStyle w:val="ab"/>
            </w:pPr>
            <w:r>
              <w:rPr>
                <w:rFonts w:hint="eastAsia"/>
              </w:rPr>
              <w:t>插件</w:t>
            </w:r>
          </w:p>
        </w:tc>
        <w:tc>
          <w:tcPr>
            <w:tcW w:w="2835" w:type="dxa"/>
          </w:tcPr>
          <w:p w:rsidR="00D80A2E" w:rsidRDefault="00D80A2E" w:rsidP="005B24E7">
            <w:pPr>
              <w:pStyle w:val="ab"/>
            </w:pPr>
            <w:r>
              <w:rPr>
                <w:rFonts w:hint="eastAsia"/>
              </w:rPr>
              <w:t>Cell</w:t>
            </w:r>
          </w:p>
        </w:tc>
        <w:tc>
          <w:tcPr>
            <w:tcW w:w="851" w:type="dxa"/>
            <w:vAlign w:val="center"/>
          </w:tcPr>
          <w:p w:rsidR="00D80A2E" w:rsidRPr="006B556B" w:rsidRDefault="00D80A2E" w:rsidP="005B24E7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D80A2E" w:rsidRDefault="00D80A2E" w:rsidP="005B24E7">
            <w:r w:rsidRPr="00B7501E"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:rsidR="00D80A2E" w:rsidRDefault="00D80A2E" w:rsidP="005B24E7">
            <w:r w:rsidRPr="00DD4B08">
              <w:rPr>
                <w:rFonts w:hint="eastAsia"/>
              </w:rPr>
              <w:t>无</w:t>
            </w:r>
          </w:p>
        </w:tc>
      </w:tr>
      <w:tr w:rsidR="00D80A2E" w:rsidTr="005B24E7">
        <w:tc>
          <w:tcPr>
            <w:tcW w:w="675" w:type="dxa"/>
            <w:vAlign w:val="center"/>
          </w:tcPr>
          <w:p w:rsidR="00D80A2E" w:rsidRDefault="00D80A2E" w:rsidP="005B24E7">
            <w:pPr>
              <w:pStyle w:val="10"/>
              <w:jc w:val="center"/>
            </w:pPr>
          </w:p>
        </w:tc>
        <w:tc>
          <w:tcPr>
            <w:tcW w:w="1701" w:type="dxa"/>
          </w:tcPr>
          <w:p w:rsidR="00D80A2E" w:rsidRPr="005C041F" w:rsidRDefault="00D80A2E" w:rsidP="005B24E7">
            <w:pPr>
              <w:pStyle w:val="ab"/>
            </w:pPr>
            <w:r w:rsidRPr="005C041F">
              <w:t>……</w:t>
            </w:r>
          </w:p>
        </w:tc>
        <w:tc>
          <w:tcPr>
            <w:tcW w:w="2835" w:type="dxa"/>
          </w:tcPr>
          <w:p w:rsidR="00D80A2E" w:rsidRPr="005C041F" w:rsidRDefault="00D80A2E" w:rsidP="005B24E7">
            <w:pPr>
              <w:pStyle w:val="a1"/>
            </w:pPr>
          </w:p>
        </w:tc>
        <w:tc>
          <w:tcPr>
            <w:tcW w:w="851" w:type="dxa"/>
          </w:tcPr>
          <w:p w:rsidR="00D80A2E" w:rsidRPr="005C041F" w:rsidRDefault="00D80A2E" w:rsidP="005B24E7">
            <w:pPr>
              <w:pStyle w:val="a1"/>
            </w:pPr>
          </w:p>
        </w:tc>
        <w:tc>
          <w:tcPr>
            <w:tcW w:w="1843" w:type="dxa"/>
          </w:tcPr>
          <w:p w:rsidR="00D80A2E" w:rsidRDefault="00D80A2E" w:rsidP="005B24E7">
            <w:pPr>
              <w:pStyle w:val="a1"/>
            </w:pPr>
          </w:p>
        </w:tc>
        <w:tc>
          <w:tcPr>
            <w:tcW w:w="1559" w:type="dxa"/>
          </w:tcPr>
          <w:p w:rsidR="00D80A2E" w:rsidRDefault="00D80A2E" w:rsidP="005B24E7">
            <w:pPr>
              <w:pStyle w:val="a1"/>
            </w:pPr>
          </w:p>
        </w:tc>
      </w:tr>
    </w:tbl>
    <w:p w:rsidR="00D80A2E" w:rsidRDefault="00D80A2E" w:rsidP="00D80A2E">
      <w:pPr>
        <w:pStyle w:val="a1"/>
        <w:ind w:firstLineChars="0" w:firstLine="0"/>
      </w:pPr>
    </w:p>
    <w:p w:rsidR="00D80A2E" w:rsidRDefault="00D80A2E" w:rsidP="00D80A2E">
      <w:pPr>
        <w:pStyle w:val="a1"/>
        <w:ind w:firstLineChars="0" w:firstLine="0"/>
      </w:pPr>
    </w:p>
    <w:p w:rsidR="00D80A2E" w:rsidRDefault="00D80A2E" w:rsidP="00D80A2E">
      <w:pPr>
        <w:pStyle w:val="a1"/>
        <w:ind w:firstLineChars="0" w:firstLine="0"/>
      </w:pPr>
    </w:p>
    <w:p w:rsidR="00CC669A" w:rsidRDefault="00CC669A" w:rsidP="00D80A2E">
      <w:pPr>
        <w:pStyle w:val="a1"/>
        <w:ind w:firstLineChars="0" w:firstLine="0"/>
        <w:sectPr w:rsidR="00CC669A" w:rsidSect="00CC669A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80A2E" w:rsidRDefault="00D80A2E" w:rsidP="00D80A2E">
      <w:pPr>
        <w:pStyle w:val="a1"/>
        <w:ind w:firstLineChars="0" w:firstLine="0"/>
      </w:pPr>
    </w:p>
    <w:p w:rsidR="00D80A2E" w:rsidRDefault="00D80A2E" w:rsidP="00D80A2E">
      <w:pPr>
        <w:pStyle w:val="a1"/>
        <w:ind w:firstLineChars="0" w:firstLine="0"/>
      </w:pPr>
    </w:p>
    <w:p w:rsidR="00D80A2E" w:rsidRDefault="00D80A2E" w:rsidP="00D80A2E">
      <w:pPr>
        <w:pStyle w:val="a1"/>
        <w:ind w:firstLineChars="0" w:firstLine="0"/>
      </w:pPr>
      <w:r>
        <w:rPr>
          <w:rFonts w:hint="eastAsia"/>
        </w:rPr>
        <w:t>5,</w:t>
      </w:r>
      <w:r>
        <w:rPr>
          <w:rFonts w:hint="eastAsia"/>
        </w:rPr>
        <w:tab/>
      </w:r>
      <w:r>
        <w:rPr>
          <w:rFonts w:hint="eastAsia"/>
        </w:rPr>
        <w:t>参考文献：</w:t>
      </w:r>
      <w:r w:rsidRPr="00D80A2E">
        <w:rPr>
          <w:rFonts w:hint="eastAsia"/>
        </w:rPr>
        <w:t>《校园导航系统</w:t>
      </w:r>
      <w:r w:rsidRPr="00D80A2E">
        <w:rPr>
          <w:rFonts w:hint="eastAsia"/>
        </w:rPr>
        <w:t>-</w:t>
      </w:r>
      <w:r w:rsidRPr="00D80A2E">
        <w:rPr>
          <w:rFonts w:hint="eastAsia"/>
        </w:rPr>
        <w:t>项目需求分析书》</w:t>
      </w:r>
      <w:r>
        <w:rPr>
          <w:rFonts w:hint="eastAsia"/>
        </w:rPr>
        <w:t>-</w:t>
      </w:r>
      <w:r>
        <w:rPr>
          <w:rFonts w:hint="eastAsia"/>
        </w:rPr>
        <w:t>王秋豪</w:t>
      </w:r>
    </w:p>
    <w:p w:rsidR="00D80A2E" w:rsidRDefault="00D80A2E" w:rsidP="00D80A2E">
      <w:pPr>
        <w:pStyle w:val="a1"/>
        <w:ind w:firstLineChars="600" w:firstLine="1440"/>
      </w:pPr>
      <w:r w:rsidRPr="00D80A2E">
        <w:rPr>
          <w:rFonts w:hint="eastAsia"/>
        </w:rPr>
        <w:t>《校园导航系统</w:t>
      </w:r>
      <w:r w:rsidRPr="00D80A2E">
        <w:rPr>
          <w:rFonts w:hint="eastAsia"/>
        </w:rPr>
        <w:t>-</w:t>
      </w:r>
      <w:r w:rsidRPr="00D80A2E">
        <w:rPr>
          <w:rFonts w:hint="eastAsia"/>
        </w:rPr>
        <w:t>项目体系结构设计》</w:t>
      </w:r>
      <w:r>
        <w:rPr>
          <w:rFonts w:hint="eastAsia"/>
        </w:rPr>
        <w:t>-</w:t>
      </w:r>
      <w:proofErr w:type="gramStart"/>
      <w:r>
        <w:rPr>
          <w:rFonts w:hint="eastAsia"/>
        </w:rPr>
        <w:t>季亚波</w:t>
      </w:r>
      <w:proofErr w:type="gramEnd"/>
    </w:p>
    <w:p w:rsidR="00D80A2E" w:rsidRDefault="00D80A2E" w:rsidP="00D80A2E">
      <w:pPr>
        <w:pStyle w:val="a1"/>
        <w:ind w:firstLineChars="600" w:firstLine="1440"/>
      </w:pPr>
      <w:r w:rsidRPr="00D80A2E">
        <w:rPr>
          <w:rFonts w:hint="eastAsia"/>
        </w:rPr>
        <w:t>《校园导航系统</w:t>
      </w:r>
      <w:r w:rsidRPr="00D80A2E">
        <w:rPr>
          <w:rFonts w:hint="eastAsia"/>
        </w:rPr>
        <w:t>-</w:t>
      </w:r>
      <w:r w:rsidRPr="00D80A2E">
        <w:rPr>
          <w:rFonts w:hint="eastAsia"/>
        </w:rPr>
        <w:t>项目模块设计》</w:t>
      </w:r>
      <w:r>
        <w:rPr>
          <w:rFonts w:hint="eastAsia"/>
        </w:rPr>
        <w:t>-</w:t>
      </w:r>
      <w:r>
        <w:rPr>
          <w:rFonts w:hint="eastAsia"/>
        </w:rPr>
        <w:t>袁帅</w:t>
      </w:r>
    </w:p>
    <w:p w:rsidR="00D80A2E" w:rsidRDefault="00D80A2E" w:rsidP="00D80A2E">
      <w:pPr>
        <w:pStyle w:val="a1"/>
        <w:ind w:firstLineChars="600" w:firstLine="1440"/>
      </w:pPr>
      <w:r>
        <w:rPr>
          <w:rFonts w:hint="eastAsia"/>
        </w:rPr>
        <w:t>《校园导航</w:t>
      </w:r>
      <w:r w:rsidRPr="00D80A2E">
        <w:rPr>
          <w:rFonts w:hint="eastAsia"/>
        </w:rPr>
        <w:t>系统</w:t>
      </w:r>
      <w:r w:rsidRPr="00D80A2E">
        <w:rPr>
          <w:rFonts w:hint="eastAsia"/>
        </w:rPr>
        <w:t>-</w:t>
      </w:r>
      <w:r w:rsidRPr="00D80A2E">
        <w:rPr>
          <w:rFonts w:hint="eastAsia"/>
        </w:rPr>
        <w:t>项目度量计划》</w:t>
      </w:r>
      <w:r>
        <w:rPr>
          <w:rFonts w:hint="eastAsia"/>
        </w:rPr>
        <w:t>-</w:t>
      </w:r>
      <w:r>
        <w:rPr>
          <w:rFonts w:hint="eastAsia"/>
        </w:rPr>
        <w:t>侯旭东</w:t>
      </w:r>
    </w:p>
    <w:p w:rsidR="00D80A2E" w:rsidRDefault="00D80A2E" w:rsidP="00D80A2E">
      <w:pPr>
        <w:pStyle w:val="a1"/>
        <w:ind w:firstLineChars="600" w:firstLine="1440"/>
      </w:pPr>
      <w:r w:rsidRPr="00D80A2E">
        <w:rPr>
          <w:rFonts w:hint="eastAsia"/>
        </w:rPr>
        <w:t>《</w:t>
      </w:r>
      <w:r>
        <w:rPr>
          <w:rFonts w:hint="eastAsia"/>
        </w:rPr>
        <w:t>校园导航</w:t>
      </w:r>
      <w:r w:rsidRPr="00D80A2E">
        <w:rPr>
          <w:rFonts w:hint="eastAsia"/>
        </w:rPr>
        <w:t>系统</w:t>
      </w:r>
      <w:r w:rsidRPr="00D80A2E">
        <w:rPr>
          <w:rFonts w:hint="eastAsia"/>
        </w:rPr>
        <w:t>-</w:t>
      </w:r>
      <w:r w:rsidRPr="00D80A2E">
        <w:rPr>
          <w:rFonts w:hint="eastAsia"/>
        </w:rPr>
        <w:t>项目测试总结》</w:t>
      </w:r>
      <w:r>
        <w:rPr>
          <w:rFonts w:hint="eastAsia"/>
        </w:rPr>
        <w:t>-</w:t>
      </w:r>
      <w:r>
        <w:rPr>
          <w:rFonts w:hint="eastAsia"/>
        </w:rPr>
        <w:t>牛品</w:t>
      </w:r>
    </w:p>
    <w:p w:rsidR="00D80A2E" w:rsidRPr="00D80A2E" w:rsidRDefault="00D80A2E" w:rsidP="00D80A2E">
      <w:pPr>
        <w:pStyle w:val="a1"/>
        <w:ind w:firstLineChars="600" w:firstLine="1440"/>
      </w:pPr>
      <w:r>
        <w:rPr>
          <w:rFonts w:hint="eastAsia"/>
        </w:rPr>
        <w:t>《校园导航</w:t>
      </w:r>
      <w:r w:rsidRPr="00D80A2E">
        <w:rPr>
          <w:rFonts w:hint="eastAsia"/>
        </w:rPr>
        <w:t>系统</w:t>
      </w:r>
      <w:r w:rsidRPr="00D80A2E">
        <w:rPr>
          <w:rFonts w:hint="eastAsia"/>
        </w:rPr>
        <w:t>-</w:t>
      </w:r>
      <w:r w:rsidRPr="00D80A2E">
        <w:rPr>
          <w:rFonts w:hint="eastAsia"/>
        </w:rPr>
        <w:t>配置管理计划》</w:t>
      </w:r>
      <w:r>
        <w:rPr>
          <w:rFonts w:hint="eastAsia"/>
        </w:rPr>
        <w:t>-</w:t>
      </w:r>
      <w:r>
        <w:rPr>
          <w:rFonts w:hint="eastAsia"/>
        </w:rPr>
        <w:t>杨铭</w:t>
      </w:r>
    </w:p>
    <w:sectPr w:rsidR="00D80A2E" w:rsidRPr="00D80A2E" w:rsidSect="00CC669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AA6" w:rsidRDefault="002D3AA6" w:rsidP="00051F66">
      <w:pPr>
        <w:spacing w:line="240" w:lineRule="auto"/>
      </w:pPr>
      <w:r>
        <w:separator/>
      </w:r>
    </w:p>
  </w:endnote>
  <w:endnote w:type="continuationSeparator" w:id="0">
    <w:p w:rsidR="002D3AA6" w:rsidRDefault="002D3AA6" w:rsidP="00051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9680782"/>
      <w:docPartObj>
        <w:docPartGallery w:val="Page Numbers (Bottom of Page)"/>
        <w:docPartUnique/>
      </w:docPartObj>
    </w:sdtPr>
    <w:sdtEndPr/>
    <w:sdtContent>
      <w:p w:rsidR="00CC669A" w:rsidRDefault="00CC669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943" w:rsidRPr="00127943">
          <w:rPr>
            <w:noProof/>
            <w:lang w:val="zh-CN"/>
          </w:rPr>
          <w:t>3</w:t>
        </w:r>
        <w:r>
          <w:fldChar w:fldCharType="end"/>
        </w:r>
      </w:p>
    </w:sdtContent>
  </w:sdt>
  <w:p w:rsidR="005B24E7" w:rsidRDefault="005B24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AA6" w:rsidRDefault="002D3AA6" w:rsidP="00051F66">
      <w:pPr>
        <w:spacing w:line="240" w:lineRule="auto"/>
      </w:pPr>
      <w:r>
        <w:separator/>
      </w:r>
    </w:p>
  </w:footnote>
  <w:footnote w:type="continuationSeparator" w:id="0">
    <w:p w:rsidR="002D3AA6" w:rsidRDefault="002D3AA6" w:rsidP="00051F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279"/>
    <w:multiLevelType w:val="multilevel"/>
    <w:tmpl w:val="6F8CE3A8"/>
    <w:styleLink w:val="a"/>
    <w:lvl w:ilvl="0">
      <w:start w:val="1"/>
      <w:numFmt w:val="decimal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1A4161E"/>
    <w:multiLevelType w:val="hybridMultilevel"/>
    <w:tmpl w:val="3D902D90"/>
    <w:lvl w:ilvl="0" w:tplc="9A844FAC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66F2D"/>
    <w:multiLevelType w:val="multilevel"/>
    <w:tmpl w:val="393882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3990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3990"/>
        </w:tabs>
        <w:ind w:left="425" w:hanging="425"/>
      </w:pPr>
      <w:rPr>
        <w:rFonts w:hint="eastAsia"/>
      </w:rPr>
    </w:lvl>
  </w:abstractNum>
  <w:abstractNum w:abstractNumId="3">
    <w:nsid w:val="0D60601F"/>
    <w:multiLevelType w:val="hybridMultilevel"/>
    <w:tmpl w:val="69AA2C40"/>
    <w:lvl w:ilvl="0" w:tplc="FCCA9EC4">
      <w:start w:val="1"/>
      <w:numFmt w:val="chineseCountingThousand"/>
      <w:pStyle w:val="1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12870266"/>
    <w:multiLevelType w:val="hybridMultilevel"/>
    <w:tmpl w:val="2F1EF240"/>
    <w:lvl w:ilvl="0" w:tplc="3FF6432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9E080B"/>
    <w:multiLevelType w:val="multilevel"/>
    <w:tmpl w:val="A72848A2"/>
    <w:lvl w:ilvl="0">
      <w:start w:val="1"/>
      <w:numFmt w:val="decimal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lvlText w:val="2.%2"/>
      <w:lvlJc w:val="left"/>
      <w:pPr>
        <w:ind w:left="425" w:hanging="425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lvlText w:val="2.2.%3"/>
      <w:lvlJc w:val="left"/>
      <w:pPr>
        <w:ind w:left="709" w:hanging="709"/>
      </w:pPr>
      <w:rPr>
        <w:rFonts w:hint="eastAsia"/>
        <w:b/>
        <w:i w:val="0"/>
        <w:sz w:val="30"/>
        <w:szCs w:val="30"/>
      </w:rPr>
    </w:lvl>
    <w:lvl w:ilvl="3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289D52B3"/>
    <w:multiLevelType w:val="hybridMultilevel"/>
    <w:tmpl w:val="C58C2348"/>
    <w:lvl w:ilvl="0" w:tplc="B2DC411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286A18"/>
    <w:multiLevelType w:val="hybridMultilevel"/>
    <w:tmpl w:val="ECB45520"/>
    <w:lvl w:ilvl="0" w:tplc="EB9C506A">
      <w:start w:val="1"/>
      <w:numFmt w:val="bullet"/>
      <w:lvlText w:val=""/>
      <w:lvlJc w:val="left"/>
      <w:pPr>
        <w:tabs>
          <w:tab w:val="num" w:pos="1081"/>
        </w:tabs>
        <w:ind w:left="108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501"/>
        </w:tabs>
        <w:ind w:left="150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1"/>
        </w:tabs>
        <w:ind w:left="192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41"/>
        </w:tabs>
        <w:ind w:left="234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761"/>
        </w:tabs>
        <w:ind w:left="276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181"/>
        </w:tabs>
        <w:ind w:left="318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01"/>
        </w:tabs>
        <w:ind w:left="360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21"/>
        </w:tabs>
        <w:ind w:left="402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41"/>
        </w:tabs>
        <w:ind w:left="4441" w:hanging="420"/>
      </w:pPr>
      <w:rPr>
        <w:rFonts w:ascii="Wingdings" w:hAnsi="Wingdings" w:hint="default"/>
      </w:rPr>
    </w:lvl>
  </w:abstractNum>
  <w:abstractNum w:abstractNumId="8">
    <w:nsid w:val="46D0509B"/>
    <w:multiLevelType w:val="hybridMultilevel"/>
    <w:tmpl w:val="70D633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DD06CC3"/>
    <w:multiLevelType w:val="hybridMultilevel"/>
    <w:tmpl w:val="6B74A5C8"/>
    <w:lvl w:ilvl="0" w:tplc="E4C2842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09A3336"/>
    <w:multiLevelType w:val="hybridMultilevel"/>
    <w:tmpl w:val="2E7EE0DA"/>
    <w:lvl w:ilvl="0" w:tplc="15B2AF86">
      <w:start w:val="1"/>
      <w:numFmt w:val="decimal"/>
      <w:pStyle w:val="10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3A62CE7"/>
    <w:multiLevelType w:val="hybridMultilevel"/>
    <w:tmpl w:val="117E5840"/>
    <w:lvl w:ilvl="0" w:tplc="56E61774">
      <w:start w:val="1"/>
      <w:numFmt w:val="decimal"/>
      <w:lvlText w:val="1.6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6F2479A1"/>
    <w:multiLevelType w:val="hybridMultilevel"/>
    <w:tmpl w:val="0C3E10F4"/>
    <w:lvl w:ilvl="0" w:tplc="BFD25BF6">
      <w:start w:val="1"/>
      <w:numFmt w:val="decimal"/>
      <w:pStyle w:val="3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D535B8"/>
    <w:multiLevelType w:val="hybridMultilevel"/>
    <w:tmpl w:val="2D64A164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6"/>
  </w:num>
  <w:num w:numId="16">
    <w:abstractNumId w:val="3"/>
  </w:num>
  <w:num w:numId="17">
    <w:abstractNumId w:val="13"/>
  </w:num>
  <w:num w:numId="18">
    <w:abstractNumId w:val="4"/>
  </w:num>
  <w:num w:numId="19">
    <w:abstractNumId w:val="11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D5"/>
    <w:rsid w:val="00051F66"/>
    <w:rsid w:val="00127943"/>
    <w:rsid w:val="002D3AA6"/>
    <w:rsid w:val="00402962"/>
    <w:rsid w:val="00494339"/>
    <w:rsid w:val="00537208"/>
    <w:rsid w:val="00563F57"/>
    <w:rsid w:val="005674ED"/>
    <w:rsid w:val="005B24E7"/>
    <w:rsid w:val="00CC30D5"/>
    <w:rsid w:val="00CC669A"/>
    <w:rsid w:val="00D80A2E"/>
    <w:rsid w:val="00DC572A"/>
    <w:rsid w:val="00F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1F66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1"/>
    <w:link w:val="1Char"/>
    <w:autoRedefine/>
    <w:qFormat/>
    <w:rsid w:val="005B24E7"/>
    <w:pPr>
      <w:keepNext/>
      <w:keepLines/>
      <w:numPr>
        <w:numId w:val="16"/>
      </w:numPr>
      <w:spacing w:beforeLines="100" w:before="312" w:afterLines="100" w:after="312" w:line="24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1"/>
    <w:link w:val="2Char"/>
    <w:autoRedefine/>
    <w:qFormat/>
    <w:rsid w:val="00CC669A"/>
    <w:pPr>
      <w:keepNext/>
      <w:keepLines/>
      <w:numPr>
        <w:ilvl w:val="1"/>
        <w:numId w:val="1"/>
      </w:numPr>
      <w:ind w:left="568" w:hangingChars="202" w:hanging="568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0"/>
    <w:next w:val="a1"/>
    <w:link w:val="3Char"/>
    <w:autoRedefine/>
    <w:qFormat/>
    <w:rsid w:val="005B24E7"/>
    <w:pPr>
      <w:keepNext/>
      <w:keepLines/>
      <w:numPr>
        <w:numId w:val="25"/>
      </w:numPr>
      <w:spacing w:beforeLines="50" w:before="156" w:afterLines="50" w:after="156" w:line="240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4">
    <w:name w:val="heading 4"/>
    <w:basedOn w:val="a0"/>
    <w:next w:val="a1"/>
    <w:link w:val="4Char"/>
    <w:autoRedefine/>
    <w:qFormat/>
    <w:rsid w:val="00051F66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rFonts w:ascii="Times New Roman" w:hAnsi="Times New Roman"/>
      <w:b/>
      <w:bCs/>
      <w:sz w:val="24"/>
      <w:szCs w:val="28"/>
    </w:rPr>
  </w:style>
  <w:style w:type="paragraph" w:styleId="5">
    <w:name w:val="heading 5"/>
    <w:basedOn w:val="a0"/>
    <w:next w:val="a1"/>
    <w:link w:val="5Char"/>
    <w:autoRedefine/>
    <w:qFormat/>
    <w:rsid w:val="00051F6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rFonts w:ascii="Times New Roman" w:hAnsi="Times New Roman"/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5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051F66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5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51F66"/>
    <w:rPr>
      <w:sz w:val="18"/>
      <w:szCs w:val="18"/>
    </w:rPr>
  </w:style>
  <w:style w:type="character" w:styleId="a7">
    <w:name w:val="Hyperlink"/>
    <w:basedOn w:val="a2"/>
    <w:uiPriority w:val="99"/>
    <w:rsid w:val="00051F66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qFormat/>
    <w:rsid w:val="00051F66"/>
    <w:pPr>
      <w:tabs>
        <w:tab w:val="right" w:leader="dot" w:pos="9344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20">
    <w:name w:val="toc 2"/>
    <w:basedOn w:val="a0"/>
    <w:next w:val="a0"/>
    <w:autoRedefine/>
    <w:uiPriority w:val="39"/>
    <w:qFormat/>
    <w:rsid w:val="00051F6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051F66"/>
    <w:pPr>
      <w:ind w:left="420"/>
      <w:jc w:val="left"/>
    </w:pPr>
    <w:rPr>
      <w:iCs/>
      <w:sz w:val="20"/>
      <w:szCs w:val="20"/>
    </w:rPr>
  </w:style>
  <w:style w:type="character" w:customStyle="1" w:styleId="1Char">
    <w:name w:val="标题 1 Char"/>
    <w:basedOn w:val="a2"/>
    <w:link w:val="1"/>
    <w:rsid w:val="005B24E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prop2 Char,PIM2 Char,H2 Char,Heading 21 Char"/>
    <w:basedOn w:val="a2"/>
    <w:link w:val="2"/>
    <w:rsid w:val="00CC669A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2"/>
    <w:link w:val="3"/>
    <w:rsid w:val="005B24E7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2"/>
    <w:link w:val="4"/>
    <w:uiPriority w:val="5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2"/>
    <w:link w:val="5"/>
    <w:uiPriority w:val="6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table" w:styleId="a8">
    <w:name w:val="Table Grid"/>
    <w:basedOn w:val="a3"/>
    <w:uiPriority w:val="59"/>
    <w:rsid w:val="00051F6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头文字样式"/>
    <w:basedOn w:val="a1"/>
    <w:rsid w:val="00051F66"/>
    <w:pPr>
      <w:ind w:firstLineChars="0" w:firstLine="0"/>
      <w:jc w:val="center"/>
    </w:pPr>
    <w:rPr>
      <w:b/>
      <w:sz w:val="21"/>
    </w:rPr>
  </w:style>
  <w:style w:type="paragraph" w:customStyle="1" w:styleId="a1">
    <w:name w:val="正文样式"/>
    <w:basedOn w:val="a0"/>
    <w:uiPriority w:val="7"/>
    <w:qFormat/>
    <w:rsid w:val="00051F66"/>
    <w:pPr>
      <w:ind w:firstLineChars="200" w:firstLine="480"/>
    </w:pPr>
    <w:rPr>
      <w:rFonts w:ascii="Times New Roman" w:hAnsi="Times New Roman"/>
      <w:sz w:val="24"/>
      <w:szCs w:val="24"/>
    </w:rPr>
  </w:style>
  <w:style w:type="paragraph" w:customStyle="1" w:styleId="10">
    <w:name w:val="表格编号样式1"/>
    <w:basedOn w:val="a0"/>
    <w:rsid w:val="00051F66"/>
    <w:pPr>
      <w:numPr>
        <w:numId w:val="2"/>
      </w:numPr>
    </w:pPr>
    <w:rPr>
      <w:rFonts w:ascii="Times New Roman" w:hAnsi="Times New Roman"/>
      <w:szCs w:val="21"/>
    </w:rPr>
  </w:style>
  <w:style w:type="paragraph" w:styleId="aa">
    <w:name w:val="List Paragraph"/>
    <w:basedOn w:val="a0"/>
    <w:uiPriority w:val="34"/>
    <w:qFormat/>
    <w:rsid w:val="00051F66"/>
    <w:pPr>
      <w:ind w:firstLineChars="200" w:firstLine="420"/>
    </w:pPr>
  </w:style>
  <w:style w:type="numbering" w:customStyle="1" w:styleId="a">
    <w:name w:val="二级标题"/>
    <w:uiPriority w:val="99"/>
    <w:semiHidden/>
    <w:rsid w:val="00D80A2E"/>
    <w:pPr>
      <w:numPr>
        <w:numId w:val="5"/>
      </w:numPr>
    </w:pPr>
  </w:style>
  <w:style w:type="paragraph" w:customStyle="1" w:styleId="ab">
    <w:name w:val="表格文字样式"/>
    <w:basedOn w:val="a0"/>
    <w:link w:val="Char1"/>
    <w:qFormat/>
    <w:rsid w:val="00D80A2E"/>
    <w:rPr>
      <w:rFonts w:ascii="Times New Roman" w:hAnsi="Times New Roman"/>
      <w:szCs w:val="21"/>
    </w:rPr>
  </w:style>
  <w:style w:type="character" w:customStyle="1" w:styleId="Char1">
    <w:name w:val="表格文字样式 Char"/>
    <w:link w:val="ab"/>
    <w:locked/>
    <w:rsid w:val="00D80A2E"/>
    <w:rPr>
      <w:rFonts w:ascii="Times New Roman" w:eastAsia="宋体" w:hAnsi="Times New Roman" w:cs="Times New Roman"/>
      <w:szCs w:val="21"/>
    </w:rPr>
  </w:style>
  <w:style w:type="paragraph" w:styleId="ac">
    <w:name w:val="List"/>
    <w:basedOn w:val="a0"/>
    <w:unhideWhenUsed/>
    <w:rsid w:val="00DC572A"/>
    <w:pPr>
      <w:widowControl/>
    </w:pPr>
    <w:rPr>
      <w:rFonts w:ascii="Times New Roman" w:hAnsi="Times New Roman"/>
      <w:bCs/>
      <w:kern w:val="0"/>
      <w:szCs w:val="21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1F66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1"/>
    <w:link w:val="1Char"/>
    <w:autoRedefine/>
    <w:qFormat/>
    <w:rsid w:val="005B24E7"/>
    <w:pPr>
      <w:keepNext/>
      <w:keepLines/>
      <w:numPr>
        <w:numId w:val="16"/>
      </w:numPr>
      <w:spacing w:beforeLines="100" w:before="312" w:afterLines="100" w:after="312" w:line="24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1"/>
    <w:link w:val="2Char"/>
    <w:autoRedefine/>
    <w:qFormat/>
    <w:rsid w:val="00CC669A"/>
    <w:pPr>
      <w:keepNext/>
      <w:keepLines/>
      <w:numPr>
        <w:ilvl w:val="1"/>
        <w:numId w:val="1"/>
      </w:numPr>
      <w:ind w:left="568" w:hangingChars="202" w:hanging="568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0"/>
    <w:next w:val="a1"/>
    <w:link w:val="3Char"/>
    <w:autoRedefine/>
    <w:qFormat/>
    <w:rsid w:val="005B24E7"/>
    <w:pPr>
      <w:keepNext/>
      <w:keepLines/>
      <w:numPr>
        <w:numId w:val="25"/>
      </w:numPr>
      <w:spacing w:beforeLines="50" w:before="156" w:afterLines="50" w:after="156" w:line="240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4">
    <w:name w:val="heading 4"/>
    <w:basedOn w:val="a0"/>
    <w:next w:val="a1"/>
    <w:link w:val="4Char"/>
    <w:autoRedefine/>
    <w:qFormat/>
    <w:rsid w:val="00051F66"/>
    <w:pPr>
      <w:keepNext/>
      <w:keepLines/>
      <w:numPr>
        <w:ilvl w:val="3"/>
        <w:numId w:val="1"/>
      </w:numPr>
      <w:spacing w:beforeLines="50" w:afterLines="50" w:line="240" w:lineRule="auto"/>
      <w:ind w:left="0" w:firstLine="0"/>
      <w:outlineLvl w:val="3"/>
    </w:pPr>
    <w:rPr>
      <w:rFonts w:ascii="Times New Roman" w:hAnsi="Times New Roman"/>
      <w:b/>
      <w:bCs/>
      <w:sz w:val="24"/>
      <w:szCs w:val="28"/>
    </w:rPr>
  </w:style>
  <w:style w:type="paragraph" w:styleId="5">
    <w:name w:val="heading 5"/>
    <w:basedOn w:val="a0"/>
    <w:next w:val="a1"/>
    <w:link w:val="5Char"/>
    <w:autoRedefine/>
    <w:qFormat/>
    <w:rsid w:val="00051F66"/>
    <w:pPr>
      <w:keepNext/>
      <w:keepLines/>
      <w:numPr>
        <w:ilvl w:val="4"/>
        <w:numId w:val="1"/>
      </w:numPr>
      <w:spacing w:beforeLines="50" w:afterLines="50" w:line="240" w:lineRule="auto"/>
      <w:ind w:left="0" w:firstLine="0"/>
      <w:outlineLvl w:val="4"/>
    </w:pPr>
    <w:rPr>
      <w:rFonts w:ascii="Times New Roman" w:hAnsi="Times New Roman"/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5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051F66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5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51F66"/>
    <w:rPr>
      <w:sz w:val="18"/>
      <w:szCs w:val="18"/>
    </w:rPr>
  </w:style>
  <w:style w:type="character" w:styleId="a7">
    <w:name w:val="Hyperlink"/>
    <w:basedOn w:val="a2"/>
    <w:uiPriority w:val="99"/>
    <w:rsid w:val="00051F66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qFormat/>
    <w:rsid w:val="00051F66"/>
    <w:pPr>
      <w:tabs>
        <w:tab w:val="right" w:leader="dot" w:pos="9344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20">
    <w:name w:val="toc 2"/>
    <w:basedOn w:val="a0"/>
    <w:next w:val="a0"/>
    <w:autoRedefine/>
    <w:uiPriority w:val="39"/>
    <w:qFormat/>
    <w:rsid w:val="00051F6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051F66"/>
    <w:pPr>
      <w:ind w:left="420"/>
      <w:jc w:val="left"/>
    </w:pPr>
    <w:rPr>
      <w:iCs/>
      <w:sz w:val="20"/>
      <w:szCs w:val="20"/>
    </w:rPr>
  </w:style>
  <w:style w:type="character" w:customStyle="1" w:styleId="1Char">
    <w:name w:val="标题 1 Char"/>
    <w:basedOn w:val="a2"/>
    <w:link w:val="1"/>
    <w:rsid w:val="005B24E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Chapter X.X. Statement Char,h2 Char,2 Char,Header 2 Char,l2 Char,Level 2 Head Char,heading 2 Char,prop2 Char,PIM2 Char,H2 Char,Heading 21 Char"/>
    <w:basedOn w:val="a2"/>
    <w:link w:val="2"/>
    <w:rsid w:val="00CC669A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2"/>
    <w:link w:val="3"/>
    <w:rsid w:val="005B24E7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2"/>
    <w:link w:val="4"/>
    <w:uiPriority w:val="5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2"/>
    <w:link w:val="5"/>
    <w:uiPriority w:val="6"/>
    <w:rsid w:val="00051F66"/>
    <w:rPr>
      <w:rFonts w:ascii="Times New Roman" w:eastAsia="宋体" w:hAnsi="Times New Roman" w:cs="Times New Roman"/>
      <w:b/>
      <w:bCs/>
      <w:sz w:val="24"/>
      <w:szCs w:val="28"/>
    </w:rPr>
  </w:style>
  <w:style w:type="table" w:styleId="a8">
    <w:name w:val="Table Grid"/>
    <w:basedOn w:val="a3"/>
    <w:uiPriority w:val="59"/>
    <w:rsid w:val="00051F6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头文字样式"/>
    <w:basedOn w:val="a1"/>
    <w:rsid w:val="00051F66"/>
    <w:pPr>
      <w:ind w:firstLineChars="0" w:firstLine="0"/>
      <w:jc w:val="center"/>
    </w:pPr>
    <w:rPr>
      <w:b/>
      <w:sz w:val="21"/>
    </w:rPr>
  </w:style>
  <w:style w:type="paragraph" w:customStyle="1" w:styleId="a1">
    <w:name w:val="正文样式"/>
    <w:basedOn w:val="a0"/>
    <w:uiPriority w:val="7"/>
    <w:qFormat/>
    <w:rsid w:val="00051F66"/>
    <w:pPr>
      <w:ind w:firstLineChars="200" w:firstLine="480"/>
    </w:pPr>
    <w:rPr>
      <w:rFonts w:ascii="Times New Roman" w:hAnsi="Times New Roman"/>
      <w:sz w:val="24"/>
      <w:szCs w:val="24"/>
    </w:rPr>
  </w:style>
  <w:style w:type="paragraph" w:customStyle="1" w:styleId="10">
    <w:name w:val="表格编号样式1"/>
    <w:basedOn w:val="a0"/>
    <w:rsid w:val="00051F66"/>
    <w:pPr>
      <w:numPr>
        <w:numId w:val="2"/>
      </w:numPr>
    </w:pPr>
    <w:rPr>
      <w:rFonts w:ascii="Times New Roman" w:hAnsi="Times New Roman"/>
      <w:szCs w:val="21"/>
    </w:rPr>
  </w:style>
  <w:style w:type="paragraph" w:styleId="aa">
    <w:name w:val="List Paragraph"/>
    <w:basedOn w:val="a0"/>
    <w:uiPriority w:val="34"/>
    <w:qFormat/>
    <w:rsid w:val="00051F66"/>
    <w:pPr>
      <w:ind w:firstLineChars="200" w:firstLine="420"/>
    </w:pPr>
  </w:style>
  <w:style w:type="numbering" w:customStyle="1" w:styleId="a">
    <w:name w:val="二级标题"/>
    <w:uiPriority w:val="99"/>
    <w:semiHidden/>
    <w:rsid w:val="00D80A2E"/>
    <w:pPr>
      <w:numPr>
        <w:numId w:val="5"/>
      </w:numPr>
    </w:pPr>
  </w:style>
  <w:style w:type="paragraph" w:customStyle="1" w:styleId="ab">
    <w:name w:val="表格文字样式"/>
    <w:basedOn w:val="a0"/>
    <w:link w:val="Char1"/>
    <w:qFormat/>
    <w:rsid w:val="00D80A2E"/>
    <w:rPr>
      <w:rFonts w:ascii="Times New Roman" w:hAnsi="Times New Roman"/>
      <w:szCs w:val="21"/>
    </w:rPr>
  </w:style>
  <w:style w:type="character" w:customStyle="1" w:styleId="Char1">
    <w:name w:val="表格文字样式 Char"/>
    <w:link w:val="ab"/>
    <w:locked/>
    <w:rsid w:val="00D80A2E"/>
    <w:rPr>
      <w:rFonts w:ascii="Times New Roman" w:eastAsia="宋体" w:hAnsi="Times New Roman" w:cs="Times New Roman"/>
      <w:szCs w:val="21"/>
    </w:rPr>
  </w:style>
  <w:style w:type="paragraph" w:styleId="ac">
    <w:name w:val="List"/>
    <w:basedOn w:val="a0"/>
    <w:unhideWhenUsed/>
    <w:rsid w:val="00DC572A"/>
    <w:pPr>
      <w:widowControl/>
    </w:pPr>
    <w:rPr>
      <w:rFonts w:ascii="Times New Roman" w:hAnsi="Times New Roman"/>
      <w:bCs/>
      <w:kern w:val="0"/>
      <w:szCs w:val="21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B872D-16BC-4F3A-ACCB-256711D9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张非凡</dc:creator>
  <cp:lastModifiedBy>admin</cp:lastModifiedBy>
  <cp:revision>2</cp:revision>
  <dcterms:created xsi:type="dcterms:W3CDTF">2019-06-02T14:15:00Z</dcterms:created>
  <dcterms:modified xsi:type="dcterms:W3CDTF">2019-06-02T14:15:00Z</dcterms:modified>
</cp:coreProperties>
</file>